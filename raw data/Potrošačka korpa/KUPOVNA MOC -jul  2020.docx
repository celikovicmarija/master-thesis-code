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59" w:rsidRDefault="00AB0159" w:rsidP="00D71FA8">
      <w:pPr>
        <w:jc w:val="left"/>
        <w:rPr>
          <w:b/>
          <w:bCs/>
          <w:spacing w:val="58"/>
          <w:sz w:val="30"/>
          <w:szCs w:val="30"/>
        </w:rPr>
      </w:pPr>
    </w:p>
    <w:p w:rsidR="00074020" w:rsidRPr="0015746D" w:rsidRDefault="00074020" w:rsidP="00D71FA8">
      <w:pPr>
        <w:jc w:val="left"/>
        <w:rPr>
          <w:b/>
          <w:bCs/>
          <w:spacing w:val="58"/>
          <w:sz w:val="30"/>
          <w:szCs w:val="30"/>
        </w:rPr>
      </w:pPr>
    </w:p>
    <w:p w:rsidR="009F2A01" w:rsidRPr="004C375F" w:rsidRDefault="00D71FA8" w:rsidP="00D71FA8">
      <w:pPr>
        <w:jc w:val="left"/>
        <w:rPr>
          <w:b/>
          <w:bCs/>
          <w:spacing w:val="58"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br w:type="textWrapping" w:clear="all"/>
      </w:r>
    </w:p>
    <w:p w:rsidR="009F2A01" w:rsidRPr="004C375F" w:rsidRDefault="009F2A01" w:rsidP="009F2A01">
      <w:pPr>
        <w:jc w:val="center"/>
        <w:rPr>
          <w:sz w:val="32"/>
          <w:szCs w:val="32"/>
          <w:lang w:val="sr-Cyrl-CS"/>
        </w:rPr>
      </w:pPr>
      <w:r w:rsidRPr="004C375F">
        <w:rPr>
          <w:b/>
          <w:bCs/>
          <w:spacing w:val="74"/>
          <w:sz w:val="32"/>
          <w:szCs w:val="32"/>
          <w:lang w:val="sr-Cyrl-CS"/>
        </w:rPr>
        <w:t>Републикa</w:t>
      </w:r>
      <w:r w:rsidRPr="004C375F">
        <w:rPr>
          <w:b/>
          <w:bCs/>
          <w:spacing w:val="71"/>
          <w:sz w:val="32"/>
          <w:szCs w:val="32"/>
          <w:lang w:val="sr-Cyrl-CS"/>
        </w:rPr>
        <w:t>Србијa</w:t>
      </w:r>
    </w:p>
    <w:p w:rsidR="009F2A01" w:rsidRPr="004C375F" w:rsidRDefault="009F2A01" w:rsidP="009F2A01">
      <w:pPr>
        <w:jc w:val="center"/>
        <w:rPr>
          <w:b/>
          <w:bCs/>
          <w:spacing w:val="58"/>
          <w:sz w:val="30"/>
          <w:szCs w:val="30"/>
          <w:lang w:val="sr-Cyrl-CS"/>
        </w:rPr>
      </w:pPr>
    </w:p>
    <w:p w:rsidR="009F2A01" w:rsidRPr="0027026A" w:rsidRDefault="009F2A01" w:rsidP="0027026A">
      <w:pPr>
        <w:jc w:val="center"/>
        <w:rPr>
          <w:b/>
          <w:bCs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t>Министарство трговине, туризма и телекомуникација</w:t>
      </w:r>
    </w:p>
    <w:p w:rsidR="009F2A01" w:rsidRPr="004C375F" w:rsidRDefault="009F2A01" w:rsidP="009F2A01">
      <w:pPr>
        <w:jc w:val="center"/>
        <w:rPr>
          <w:b/>
          <w:bCs/>
          <w:spacing w:val="-16"/>
          <w:position w:val="3"/>
          <w:sz w:val="16"/>
          <w:szCs w:val="16"/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position w:val="3"/>
          <w:sz w:val="48"/>
          <w:szCs w:val="48"/>
          <w:lang w:val="sr-Cyrl-CS"/>
        </w:rPr>
        <w:t>Куповна моћ становништва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sz w:val="48"/>
          <w:szCs w:val="48"/>
          <w:lang w:val="sr-Cyrl-CS"/>
        </w:rPr>
        <w:t>Потрошачка корпа</w:t>
      </w:r>
    </w:p>
    <w:p w:rsidR="009F2A01" w:rsidRPr="004C375F" w:rsidRDefault="009F2A01" w:rsidP="009F2A01">
      <w:pPr>
        <w:shd w:val="clear" w:color="auto" w:fill="FFFFFF"/>
        <w:spacing w:before="917"/>
        <w:rPr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</w:p>
    <w:p w:rsidR="009F2A01" w:rsidRPr="0027026A" w:rsidRDefault="000E2FDE" w:rsidP="0027026A">
      <w:pPr>
        <w:jc w:val="center"/>
        <w:rPr>
          <w:lang w:val="sr-Cyrl-CS"/>
        </w:rPr>
      </w:pPr>
      <w:r w:rsidRPr="004C375F">
        <w:rPr>
          <w:noProof/>
        </w:rPr>
        <w:drawing>
          <wp:inline distT="0" distB="0" distL="0" distR="0">
            <wp:extent cx="5334000" cy="3762375"/>
            <wp:effectExtent l="0" t="0" r="0" b="9525"/>
            <wp:docPr id="2" name="Picture 1" descr="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01" w:rsidRPr="00C5640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 xml:space="preserve">(Извештај је урађен у Министарству трговине, туризма и телекомуникација </w:t>
      </w:r>
    </w:p>
    <w:p w:rsidR="009555C8" w:rsidRPr="009555C8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на основу података о вредно</w:t>
      </w:r>
      <w:r w:rsidR="009555C8">
        <w:rPr>
          <w:lang w:val="sr-Cyrl-CS"/>
        </w:rPr>
        <w:t>сти потрошачке корпе и података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Републичког завода за статистику)</w:t>
      </w:r>
    </w:p>
    <w:p w:rsidR="009F2A01" w:rsidRPr="004C375F" w:rsidRDefault="009F2A01" w:rsidP="009F2A01">
      <w:pPr>
        <w:jc w:val="center"/>
        <w:rPr>
          <w:lang w:val="sr-Cyrl-CS"/>
        </w:rPr>
        <w:sectPr w:rsidR="009F2A01" w:rsidRPr="004C375F" w:rsidSect="004A45E7">
          <w:headerReference w:type="even" r:id="rId9"/>
          <w:headerReference w:type="default" r:id="rId10"/>
          <w:pgSz w:w="11907" w:h="16839"/>
          <w:pgMar w:top="1452" w:right="1797" w:bottom="1452" w:left="1797" w:header="680" w:footer="680" w:gutter="0"/>
          <w:pgNumType w:start="1"/>
          <w:cols w:space="720"/>
          <w:titlePg/>
          <w:docGrid w:linePitch="326"/>
        </w:sectPr>
      </w:pPr>
    </w:p>
    <w:p w:rsidR="00C61C5F" w:rsidRDefault="00C61C5F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Pr="004C375F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spacing w:val="-2"/>
          <w:lang w:val="sr-Cyrl-CS"/>
        </w:rPr>
      </w:pPr>
      <w:r w:rsidRPr="004C375F">
        <w:rPr>
          <w:b/>
          <w:bCs/>
          <w:spacing w:val="-2"/>
          <w:lang w:val="sr-Cyrl-CS"/>
        </w:rPr>
        <w:t>КРЕТАЊЕ КУПОВНЕ МОЋИ У РЕПУБЛИЦИ СРБИЈИ</w:t>
      </w:r>
    </w:p>
    <w:p w:rsidR="004A45E7" w:rsidRPr="004C375F" w:rsidRDefault="00945C81" w:rsidP="0034640E">
      <w:pPr>
        <w:jc w:val="center"/>
        <w:rPr>
          <w:b/>
          <w:bCs/>
          <w:lang w:val="sr-Cyrl-CS"/>
        </w:rPr>
      </w:pPr>
      <w:r>
        <w:rPr>
          <w:b/>
          <w:bCs/>
        </w:rPr>
        <w:t>ЈУЛ</w:t>
      </w:r>
      <w:r w:rsidR="00860B75">
        <w:rPr>
          <w:b/>
          <w:bCs/>
          <w:lang w:val="sr-Cyrl-CS"/>
        </w:rPr>
        <w:t xml:space="preserve"> 2020</w:t>
      </w:r>
      <w:r w:rsidR="004A45E7" w:rsidRPr="004C375F">
        <w:rPr>
          <w:b/>
          <w:bCs/>
          <w:lang w:val="sr-Cyrl-CS"/>
        </w:rPr>
        <w:t>. ГОДИНЕ</w:t>
      </w:r>
    </w:p>
    <w:p w:rsidR="004A45E7" w:rsidRDefault="004A45E7" w:rsidP="009426D8">
      <w:pPr>
        <w:rPr>
          <w:b/>
          <w:bCs/>
          <w:lang w:val="sr-Cyrl-CS"/>
        </w:rPr>
      </w:pPr>
    </w:p>
    <w:p w:rsidR="00C90CD3" w:rsidRPr="004C375F" w:rsidRDefault="00C90CD3" w:rsidP="009426D8">
      <w:pPr>
        <w:rPr>
          <w:b/>
          <w:bCs/>
          <w:lang w:val="sr-Cyrl-CS"/>
        </w:rPr>
      </w:pPr>
    </w:p>
    <w:p w:rsidR="007E6FC6" w:rsidRPr="00E753FD" w:rsidRDefault="0034640E" w:rsidP="00AF3FC1">
      <w:pPr>
        <w:shd w:val="clear" w:color="auto" w:fill="FFFFFF"/>
        <w:rPr>
          <w:szCs w:val="20"/>
        </w:rPr>
      </w:pPr>
      <w:r>
        <w:rPr>
          <w:i/>
          <w:szCs w:val="20"/>
          <w:lang w:val="ru-RU"/>
        </w:rPr>
        <w:t xml:space="preserve">                         </w:t>
      </w:r>
      <w:r w:rsidR="00440E2D" w:rsidRPr="00E753FD">
        <w:rPr>
          <w:i/>
          <w:szCs w:val="20"/>
          <w:lang w:val="ru-RU"/>
        </w:rPr>
        <w:t xml:space="preserve">Куповна </w:t>
      </w:r>
      <w:r w:rsidR="004A45E7" w:rsidRPr="00E753FD">
        <w:rPr>
          <w:i/>
          <w:szCs w:val="20"/>
          <w:lang w:val="ru-RU"/>
        </w:rPr>
        <w:t>моћ</w:t>
      </w:r>
      <w:r w:rsidR="004A45E7" w:rsidRPr="00E753FD">
        <w:rPr>
          <w:szCs w:val="20"/>
          <w:lang w:val="ru-RU"/>
        </w:rPr>
        <w:t xml:space="preserve"> мерена односом Нове Просечне, односно Нове Минималне потрошачке корпе и просечне нето зараде у </w:t>
      </w:r>
      <w:r w:rsidR="00A077E7">
        <w:rPr>
          <w:szCs w:val="20"/>
        </w:rPr>
        <w:t>ју</w:t>
      </w:r>
      <w:r w:rsidR="00A077E7">
        <w:rPr>
          <w:szCs w:val="20"/>
          <w:lang w:val="sr-Cyrl-RS"/>
        </w:rPr>
        <w:t>л</w:t>
      </w:r>
      <w:r w:rsidRPr="00E753FD">
        <w:rPr>
          <w:szCs w:val="20"/>
        </w:rPr>
        <w:t>у</w:t>
      </w:r>
      <w:r w:rsidR="00860B75" w:rsidRPr="00E753FD">
        <w:rPr>
          <w:szCs w:val="20"/>
        </w:rPr>
        <w:t xml:space="preserve"> 2020</w:t>
      </w:r>
      <w:r w:rsidR="004A45E7" w:rsidRPr="00E753FD">
        <w:rPr>
          <w:szCs w:val="20"/>
          <w:lang w:val="ru-RU"/>
        </w:rPr>
        <w:t xml:space="preserve">. </w:t>
      </w:r>
      <w:r w:rsidR="00AF3FC1" w:rsidRPr="00E753FD">
        <w:rPr>
          <w:szCs w:val="20"/>
          <w:lang w:val="ru-RU"/>
        </w:rPr>
        <w:t>г</w:t>
      </w:r>
      <w:r w:rsidR="00095A0B" w:rsidRPr="00E753FD">
        <w:rPr>
          <w:szCs w:val="20"/>
          <w:lang w:val="ru-RU"/>
        </w:rPr>
        <w:t>одине</w:t>
      </w:r>
      <w:r w:rsidR="001E0805" w:rsidRPr="00E753FD">
        <w:rPr>
          <w:szCs w:val="20"/>
        </w:rPr>
        <w:t xml:space="preserve"> </w:t>
      </w:r>
      <w:r w:rsidR="00A077E7">
        <w:rPr>
          <w:szCs w:val="20"/>
          <w:lang w:val="sr-Cyrl-RS"/>
        </w:rPr>
        <w:t>иста</w:t>
      </w:r>
      <w:r w:rsidR="00095A0B" w:rsidRPr="00E753FD">
        <w:rPr>
          <w:szCs w:val="20"/>
        </w:rPr>
        <w:t xml:space="preserve"> је</w:t>
      </w:r>
      <w:r w:rsidR="001E0805" w:rsidRPr="00E753FD">
        <w:rPr>
          <w:szCs w:val="20"/>
        </w:rPr>
        <w:t xml:space="preserve"> </w:t>
      </w:r>
      <w:r w:rsidR="00A077E7">
        <w:rPr>
          <w:szCs w:val="20"/>
          <w:lang w:val="sr-Cyrl-RS"/>
        </w:rPr>
        <w:t>као и у јуну 2020. године.</w:t>
      </w:r>
    </w:p>
    <w:p w:rsidR="000A0D4E" w:rsidRPr="00E753FD" w:rsidRDefault="000A0D4E" w:rsidP="00AF3FC1">
      <w:pPr>
        <w:shd w:val="clear" w:color="auto" w:fill="FFFFFF"/>
        <w:rPr>
          <w:szCs w:val="20"/>
        </w:rPr>
      </w:pPr>
    </w:p>
    <w:p w:rsidR="004A45E7" w:rsidRPr="00E753FD" w:rsidRDefault="00640F61" w:rsidP="004A45E7">
      <w:pPr>
        <w:tabs>
          <w:tab w:val="left" w:pos="1440"/>
        </w:tabs>
        <w:rPr>
          <w:szCs w:val="20"/>
          <w:lang w:val="ru-RU"/>
        </w:rPr>
      </w:pPr>
      <w:r w:rsidRPr="00E753FD">
        <w:rPr>
          <w:szCs w:val="20"/>
          <w:lang w:val="ru-RU"/>
        </w:rPr>
        <w:tab/>
      </w:r>
      <w:r w:rsidR="000A0D4E" w:rsidRPr="00E753FD">
        <w:rPr>
          <w:szCs w:val="20"/>
          <w:lang w:val="ru-RU"/>
        </w:rPr>
        <w:t xml:space="preserve">1. </w:t>
      </w:r>
      <w:r w:rsidR="004A45E7" w:rsidRPr="00E753FD">
        <w:rPr>
          <w:szCs w:val="20"/>
          <w:lang w:val="ru-RU"/>
        </w:rPr>
        <w:t>Нова</w:t>
      </w:r>
      <w:r w:rsidR="0034640E" w:rsidRPr="00E753FD">
        <w:rPr>
          <w:szCs w:val="20"/>
          <w:lang w:val="ru-RU"/>
        </w:rPr>
        <w:t xml:space="preserve"> </w:t>
      </w:r>
      <w:r w:rsidR="004A45E7" w:rsidRPr="00E753FD">
        <w:rPr>
          <w:i/>
          <w:szCs w:val="20"/>
          <w:lang w:val="ru-RU"/>
        </w:rPr>
        <w:t>Просечна потрошачка корпа</w:t>
      </w:r>
      <w:r w:rsidR="004A45E7" w:rsidRPr="00E753FD">
        <w:rPr>
          <w:szCs w:val="20"/>
          <w:lang w:val="ru-RU"/>
        </w:rPr>
        <w:t xml:space="preserve"> за месец </w:t>
      </w:r>
      <w:r w:rsidR="00945C81">
        <w:rPr>
          <w:szCs w:val="20"/>
          <w:lang w:val="sr-Cyrl-CS"/>
        </w:rPr>
        <w:t>јул</w:t>
      </w:r>
      <w:r w:rsidR="00A077E7">
        <w:rPr>
          <w:szCs w:val="20"/>
          <w:lang w:val="sr-Cyrl-CS"/>
        </w:rPr>
        <w:t xml:space="preserve"> </w:t>
      </w:r>
      <w:r w:rsidR="00860B75" w:rsidRPr="00E753FD">
        <w:rPr>
          <w:szCs w:val="20"/>
          <w:lang w:val="sr-Cyrl-CS"/>
        </w:rPr>
        <w:t>2020</w:t>
      </w:r>
      <w:r w:rsidR="004A45E7" w:rsidRPr="00E753FD">
        <w:rPr>
          <w:szCs w:val="20"/>
          <w:lang w:val="sr-Cyrl-CS"/>
        </w:rPr>
        <w:t>.</w:t>
      </w:r>
      <w:r w:rsidR="004A45E7" w:rsidRPr="00E753FD">
        <w:rPr>
          <w:szCs w:val="20"/>
          <w:lang w:val="ru-RU"/>
        </w:rPr>
        <w:t xml:space="preserve"> године износила је </w:t>
      </w:r>
      <w:r w:rsidR="00A077E7">
        <w:rPr>
          <w:i/>
          <w:szCs w:val="20"/>
          <w:lang w:val="sr-Cyrl-RS"/>
        </w:rPr>
        <w:t>73.725,86</w:t>
      </w:r>
      <w:r w:rsidR="00807362" w:rsidRPr="00E753FD">
        <w:rPr>
          <w:i/>
          <w:szCs w:val="20"/>
        </w:rPr>
        <w:t xml:space="preserve"> </w:t>
      </w:r>
      <w:r w:rsidR="004A45E7" w:rsidRPr="00E753FD">
        <w:rPr>
          <w:i/>
          <w:szCs w:val="20"/>
          <w:lang w:val="ru-RU"/>
        </w:rPr>
        <w:t>динара</w:t>
      </w:r>
      <w:r w:rsidR="004A45E7" w:rsidRPr="00E753FD">
        <w:rPr>
          <w:szCs w:val="20"/>
          <w:lang w:val="ru-RU"/>
        </w:rPr>
        <w:t xml:space="preserve"> и </w:t>
      </w:r>
      <w:r w:rsidR="00CC40D4" w:rsidRPr="00E753FD">
        <w:rPr>
          <w:szCs w:val="20"/>
          <w:lang w:val="sr-Cyrl-CS"/>
        </w:rPr>
        <w:t>већа</w:t>
      </w:r>
      <w:r w:rsidR="00807362" w:rsidRPr="00E753FD">
        <w:rPr>
          <w:szCs w:val="20"/>
          <w:lang w:val="sr-Cyrl-CS"/>
        </w:rPr>
        <w:t xml:space="preserve"> </w:t>
      </w:r>
      <w:r w:rsidR="00BD0F25" w:rsidRPr="00E753FD">
        <w:rPr>
          <w:szCs w:val="20"/>
          <w:lang w:val="ru-RU"/>
        </w:rPr>
        <w:t xml:space="preserve">је </w:t>
      </w:r>
      <w:r w:rsidR="004A45E7" w:rsidRPr="00E753FD">
        <w:rPr>
          <w:szCs w:val="20"/>
          <w:lang w:val="ru-RU"/>
        </w:rPr>
        <w:t>од Нове Просечне потрошачке корп</w:t>
      </w:r>
      <w:r w:rsidR="00D81D4D" w:rsidRPr="00E753FD">
        <w:rPr>
          <w:szCs w:val="20"/>
          <w:lang w:val="ru-RU"/>
        </w:rPr>
        <w:t xml:space="preserve">е из претходног месеца за </w:t>
      </w:r>
      <w:r w:rsidR="00A077E7">
        <w:rPr>
          <w:szCs w:val="20"/>
          <w:lang w:val="sr-Cyrl-RS"/>
        </w:rPr>
        <w:t>329</w:t>
      </w:r>
      <w:r w:rsidR="0082234C" w:rsidRPr="00E753FD">
        <w:rPr>
          <w:szCs w:val="20"/>
        </w:rPr>
        <w:t xml:space="preserve"> </w:t>
      </w:r>
      <w:r w:rsidR="00D81D4D" w:rsidRPr="00E753FD">
        <w:rPr>
          <w:szCs w:val="20"/>
          <w:lang w:val="ru-RU"/>
        </w:rPr>
        <w:t xml:space="preserve">динара или за </w:t>
      </w:r>
      <w:r w:rsidR="003F00A1" w:rsidRPr="00E753FD">
        <w:rPr>
          <w:szCs w:val="20"/>
          <w:lang w:val="ru-RU"/>
        </w:rPr>
        <w:t>0,</w:t>
      </w:r>
      <w:r w:rsidR="00A077E7">
        <w:rPr>
          <w:szCs w:val="20"/>
          <w:lang w:val="ru-RU"/>
        </w:rPr>
        <w:t>4</w:t>
      </w:r>
      <w:r w:rsidR="004A45E7" w:rsidRPr="00E753FD">
        <w:rPr>
          <w:szCs w:val="20"/>
          <w:lang w:val="ru-RU"/>
        </w:rPr>
        <w:t xml:space="preserve">%. </w:t>
      </w:r>
      <w:r w:rsidR="004A45E7" w:rsidRPr="00E753FD">
        <w:rPr>
          <w:szCs w:val="20"/>
          <w:lang w:val="sr-Cyrl-CS"/>
        </w:rPr>
        <w:t>У односу на</w:t>
      </w:r>
      <w:r w:rsidR="0082234C" w:rsidRPr="00E753FD">
        <w:rPr>
          <w:szCs w:val="20"/>
          <w:lang w:val="sr-Cyrl-CS"/>
        </w:rPr>
        <w:t xml:space="preserve"> </w:t>
      </w:r>
      <w:r w:rsidR="00945C81">
        <w:rPr>
          <w:szCs w:val="20"/>
        </w:rPr>
        <w:t>јул</w:t>
      </w:r>
      <w:r w:rsidR="00A077E7">
        <w:rPr>
          <w:szCs w:val="20"/>
          <w:lang w:val="sr-Cyrl-RS"/>
        </w:rPr>
        <w:t xml:space="preserve"> </w:t>
      </w:r>
      <w:r w:rsidR="004A45E7" w:rsidRPr="00E753FD">
        <w:rPr>
          <w:szCs w:val="20"/>
          <w:lang w:val="sr-Cyrl-CS"/>
        </w:rPr>
        <w:t>201</w:t>
      </w:r>
      <w:r w:rsidR="00AF3FC1" w:rsidRPr="00E753FD">
        <w:rPr>
          <w:szCs w:val="20"/>
          <w:lang w:val="sr-Cyrl-CS"/>
        </w:rPr>
        <w:t>9</w:t>
      </w:r>
      <w:r w:rsidR="004A45E7" w:rsidRPr="00E753FD">
        <w:rPr>
          <w:szCs w:val="20"/>
          <w:lang w:val="sr-Cyrl-CS"/>
        </w:rPr>
        <w:t>. године Нова Просечна</w:t>
      </w:r>
      <w:r w:rsidR="00C84E40" w:rsidRPr="00E753FD">
        <w:rPr>
          <w:szCs w:val="20"/>
          <w:lang w:val="sr-Cyrl-CS"/>
        </w:rPr>
        <w:t xml:space="preserve"> потрошачка корпа </w:t>
      </w:r>
      <w:r w:rsidR="004741B4" w:rsidRPr="00E753FD">
        <w:rPr>
          <w:szCs w:val="20"/>
          <w:lang w:val="sr-Cyrl-CS"/>
        </w:rPr>
        <w:t>већа</w:t>
      </w:r>
      <w:r w:rsidR="00C84E40" w:rsidRPr="00E753FD">
        <w:rPr>
          <w:szCs w:val="20"/>
          <w:lang w:val="sr-Cyrl-CS"/>
        </w:rPr>
        <w:t xml:space="preserve"> је за </w:t>
      </w:r>
      <w:r w:rsidR="00A077E7">
        <w:rPr>
          <w:szCs w:val="20"/>
          <w:lang w:val="sr-Cyrl-CS"/>
        </w:rPr>
        <w:t>3,3</w:t>
      </w:r>
      <w:r w:rsidR="004A45E7" w:rsidRPr="00E753FD">
        <w:rPr>
          <w:szCs w:val="20"/>
          <w:lang w:val="sr-Cyrl-CS"/>
        </w:rPr>
        <w:t>%.</w:t>
      </w:r>
    </w:p>
    <w:p w:rsidR="004A45E7" w:rsidRPr="00E753FD" w:rsidRDefault="004A45E7" w:rsidP="003C6253">
      <w:pPr>
        <w:tabs>
          <w:tab w:val="left" w:pos="1440"/>
        </w:tabs>
        <w:ind w:left="113"/>
        <w:rPr>
          <w:szCs w:val="20"/>
          <w:lang w:val="sr-Cyrl-CS"/>
        </w:rPr>
      </w:pPr>
      <w:r w:rsidRPr="00E753FD">
        <w:rPr>
          <w:szCs w:val="20"/>
          <w:lang w:val="sr-Cyrl-CS"/>
        </w:rPr>
        <w:tab/>
      </w:r>
      <w:r w:rsidRPr="00E753FD">
        <w:rPr>
          <w:szCs w:val="20"/>
          <w:lang w:val="ru-RU"/>
        </w:rPr>
        <w:t>Нова</w:t>
      </w:r>
      <w:r w:rsidR="00F4368C" w:rsidRPr="00E753FD">
        <w:rPr>
          <w:szCs w:val="20"/>
          <w:lang w:val="ru-RU"/>
        </w:rPr>
        <w:t xml:space="preserve"> </w:t>
      </w:r>
      <w:r w:rsidRPr="00E753FD">
        <w:rPr>
          <w:i/>
          <w:szCs w:val="20"/>
          <w:lang w:val="ru-RU"/>
        </w:rPr>
        <w:t>Минимална потрошачка корпа</w:t>
      </w:r>
      <w:r w:rsidRPr="00E753FD">
        <w:rPr>
          <w:szCs w:val="20"/>
          <w:lang w:val="ru-RU"/>
        </w:rPr>
        <w:t xml:space="preserve"> за </w:t>
      </w:r>
      <w:r w:rsidR="00945C81">
        <w:rPr>
          <w:szCs w:val="20"/>
          <w:lang w:val="sr-Cyrl-CS"/>
        </w:rPr>
        <w:t>јул</w:t>
      </w:r>
      <w:r w:rsidR="00A077E7">
        <w:rPr>
          <w:szCs w:val="20"/>
          <w:lang w:val="sr-Cyrl-CS"/>
        </w:rPr>
        <w:t xml:space="preserve"> </w:t>
      </w:r>
      <w:r w:rsidR="00860B75" w:rsidRPr="00E753FD">
        <w:rPr>
          <w:szCs w:val="20"/>
          <w:lang w:val="sr-Cyrl-CS"/>
        </w:rPr>
        <w:t>2020</w:t>
      </w:r>
      <w:r w:rsidRPr="00E753FD">
        <w:rPr>
          <w:szCs w:val="20"/>
          <w:lang w:val="sr-Cyrl-CS"/>
        </w:rPr>
        <w:t>.</w:t>
      </w:r>
      <w:r w:rsidRPr="00E753FD">
        <w:rPr>
          <w:szCs w:val="20"/>
          <w:lang w:val="ru-RU"/>
        </w:rPr>
        <w:t xml:space="preserve"> године износила је </w:t>
      </w:r>
      <w:r w:rsidR="00A077E7">
        <w:rPr>
          <w:i/>
          <w:szCs w:val="20"/>
          <w:lang w:val="sr-Cyrl-RS"/>
        </w:rPr>
        <w:t>38.325,94</w:t>
      </w:r>
      <w:r w:rsidR="00F4368C" w:rsidRPr="00E753FD">
        <w:rPr>
          <w:i/>
          <w:szCs w:val="20"/>
        </w:rPr>
        <w:t xml:space="preserve"> </w:t>
      </w:r>
      <w:r w:rsidRPr="00E753FD">
        <w:rPr>
          <w:i/>
          <w:szCs w:val="20"/>
          <w:lang w:val="ru-RU"/>
        </w:rPr>
        <w:t>динара</w:t>
      </w:r>
      <w:r w:rsidR="00FC34C9" w:rsidRPr="00E753FD">
        <w:rPr>
          <w:szCs w:val="20"/>
          <w:lang w:val="ru-RU"/>
        </w:rPr>
        <w:t xml:space="preserve"> и </w:t>
      </w:r>
      <w:r w:rsidR="0057699B" w:rsidRPr="00E753FD">
        <w:rPr>
          <w:szCs w:val="20"/>
        </w:rPr>
        <w:t>већа</w:t>
      </w:r>
      <w:r w:rsidR="00C84E40" w:rsidRPr="00E753FD">
        <w:rPr>
          <w:szCs w:val="20"/>
          <w:lang w:val="ru-RU"/>
        </w:rPr>
        <w:t xml:space="preserve"> је за </w:t>
      </w:r>
      <w:r w:rsidR="00A077E7">
        <w:rPr>
          <w:szCs w:val="20"/>
          <w:lang w:val="ru-RU"/>
        </w:rPr>
        <w:t>155</w:t>
      </w:r>
      <w:r w:rsidR="006B4C08" w:rsidRPr="00E753FD">
        <w:rPr>
          <w:szCs w:val="20"/>
          <w:lang w:val="ru-RU"/>
        </w:rPr>
        <w:t xml:space="preserve"> динара</w:t>
      </w:r>
      <w:r w:rsidR="001472BF" w:rsidRPr="00E753FD">
        <w:rPr>
          <w:szCs w:val="20"/>
          <w:lang w:val="ru-RU"/>
        </w:rPr>
        <w:t xml:space="preserve"> од Нове Минималне потрошачке корпе из претходног месеца</w:t>
      </w:r>
      <w:r w:rsidR="00CC40D4" w:rsidRPr="00E753FD">
        <w:rPr>
          <w:szCs w:val="20"/>
          <w:lang w:val="ru-RU"/>
        </w:rPr>
        <w:t xml:space="preserve"> или за </w:t>
      </w:r>
      <w:r w:rsidR="00D21673" w:rsidRPr="00E753FD">
        <w:rPr>
          <w:szCs w:val="20"/>
          <w:lang w:val="ru-RU"/>
        </w:rPr>
        <w:t>0,</w:t>
      </w:r>
      <w:r w:rsidR="00A077E7">
        <w:rPr>
          <w:szCs w:val="20"/>
          <w:lang w:val="ru-RU"/>
        </w:rPr>
        <w:t>4</w:t>
      </w:r>
      <w:r w:rsidR="00D21673" w:rsidRPr="00E753FD">
        <w:rPr>
          <w:szCs w:val="20"/>
          <w:lang w:val="ru-RU"/>
        </w:rPr>
        <w:t>%</w:t>
      </w:r>
      <w:r w:rsidR="00AC6755" w:rsidRPr="00E753FD">
        <w:rPr>
          <w:szCs w:val="20"/>
          <w:lang w:val="ru-RU"/>
        </w:rPr>
        <w:t xml:space="preserve"> </w:t>
      </w:r>
      <w:r w:rsidR="006B4C08" w:rsidRPr="00E753FD">
        <w:rPr>
          <w:szCs w:val="20"/>
          <w:lang w:val="ru-RU"/>
        </w:rPr>
        <w:t xml:space="preserve">. </w:t>
      </w:r>
      <w:r w:rsidRPr="00E753FD">
        <w:rPr>
          <w:szCs w:val="20"/>
          <w:lang w:val="sr-Cyrl-CS"/>
        </w:rPr>
        <w:t xml:space="preserve">У односу на </w:t>
      </w:r>
      <w:r w:rsidR="00945C81">
        <w:rPr>
          <w:szCs w:val="20"/>
          <w:lang w:val="sr-Cyrl-CS"/>
        </w:rPr>
        <w:t>јул</w:t>
      </w:r>
      <w:r w:rsidR="00A077E7">
        <w:rPr>
          <w:szCs w:val="20"/>
          <w:lang w:val="sr-Cyrl-CS"/>
        </w:rPr>
        <w:t xml:space="preserve"> </w:t>
      </w:r>
      <w:r w:rsidRPr="00E753FD">
        <w:rPr>
          <w:szCs w:val="20"/>
          <w:lang w:val="sr-Cyrl-CS"/>
        </w:rPr>
        <w:t>201</w:t>
      </w:r>
      <w:r w:rsidR="00AF3FC1" w:rsidRPr="00E753FD">
        <w:rPr>
          <w:szCs w:val="20"/>
          <w:lang w:val="sr-Cyrl-CS"/>
        </w:rPr>
        <w:t>9</w:t>
      </w:r>
      <w:r w:rsidRPr="00E753FD">
        <w:rPr>
          <w:szCs w:val="20"/>
          <w:lang w:val="sr-Cyrl-CS"/>
        </w:rPr>
        <w:t xml:space="preserve">. </w:t>
      </w:r>
      <w:r w:rsidR="001472BF" w:rsidRPr="00E753FD">
        <w:rPr>
          <w:szCs w:val="20"/>
          <w:lang w:val="sr-Cyrl-CS"/>
        </w:rPr>
        <w:t>г</w:t>
      </w:r>
      <w:r w:rsidRPr="00E753FD">
        <w:rPr>
          <w:szCs w:val="20"/>
          <w:lang w:val="sr-Cyrl-CS"/>
        </w:rPr>
        <w:t xml:space="preserve">одине Нова Минимална </w:t>
      </w:r>
      <w:r w:rsidR="00C84E40" w:rsidRPr="00E753FD">
        <w:rPr>
          <w:szCs w:val="20"/>
          <w:lang w:val="sr-Cyrl-CS"/>
        </w:rPr>
        <w:t xml:space="preserve">потрошачка корпа </w:t>
      </w:r>
      <w:r w:rsidR="004F5B4D" w:rsidRPr="00E753FD">
        <w:rPr>
          <w:szCs w:val="20"/>
          <w:lang w:val="sr-Cyrl-CS"/>
        </w:rPr>
        <w:t>већа</w:t>
      </w:r>
      <w:r w:rsidR="00C84E40" w:rsidRPr="00E753FD">
        <w:rPr>
          <w:szCs w:val="20"/>
          <w:lang w:val="sr-Cyrl-CS"/>
        </w:rPr>
        <w:t xml:space="preserve"> је за </w:t>
      </w:r>
      <w:r w:rsidR="00A077E7">
        <w:rPr>
          <w:szCs w:val="20"/>
          <w:lang w:val="sr-Cyrl-CS"/>
        </w:rPr>
        <w:t>3,6</w:t>
      </w:r>
      <w:r w:rsidRPr="00E753FD">
        <w:rPr>
          <w:szCs w:val="20"/>
          <w:lang w:val="sr-Cyrl-CS"/>
        </w:rPr>
        <w:t>%.</w:t>
      </w:r>
    </w:p>
    <w:p w:rsidR="00E86D34" w:rsidRPr="00E753FD" w:rsidRDefault="00E86D34" w:rsidP="004A45E7">
      <w:pPr>
        <w:tabs>
          <w:tab w:val="left" w:pos="1440"/>
        </w:tabs>
        <w:ind w:left="113" w:firstLine="720"/>
        <w:rPr>
          <w:szCs w:val="20"/>
          <w:lang w:val="sr-Cyrl-CS"/>
        </w:rPr>
      </w:pPr>
    </w:p>
    <w:p w:rsidR="002B2139" w:rsidRPr="002B2139" w:rsidRDefault="000A0D4E" w:rsidP="00970600">
      <w:pPr>
        <w:rPr>
          <w:szCs w:val="20"/>
        </w:rPr>
      </w:pPr>
      <w:r w:rsidRPr="00E753FD">
        <w:rPr>
          <w:szCs w:val="20"/>
          <w:lang w:val="ru-RU"/>
        </w:rPr>
        <w:t xml:space="preserve">                       </w:t>
      </w:r>
      <w:r w:rsidR="001B6128" w:rsidRPr="00E753FD">
        <w:rPr>
          <w:szCs w:val="20"/>
          <w:lang w:val="ru-RU"/>
        </w:rPr>
        <w:t>2</w:t>
      </w:r>
      <w:r w:rsidR="003F496A" w:rsidRPr="00E753FD">
        <w:rPr>
          <w:szCs w:val="20"/>
          <w:lang w:val="ru-RU"/>
        </w:rPr>
        <w:t xml:space="preserve">. </w:t>
      </w:r>
      <w:r w:rsidR="00410E1C" w:rsidRPr="00E753FD">
        <w:rPr>
          <w:szCs w:val="20"/>
          <w:lang w:val="ru-RU"/>
        </w:rPr>
        <w:t xml:space="preserve"> </w:t>
      </w:r>
      <w:r w:rsidR="00A077E7">
        <w:t>Просечна зарада (бруто) обрачуната за јул 2020. године износила је 83</w:t>
      </w:r>
      <w:r w:rsidR="00A077E7">
        <w:rPr>
          <w:lang w:val="sr-Cyrl-RS"/>
        </w:rPr>
        <w:t>.016</w:t>
      </w:r>
      <w:r w:rsidR="00A077E7">
        <w:t xml:space="preserve"> динара, док је просечна зарада без пореза и доприноса (нето) износила 60.029 динара. Раст бруто зарада у периоду јануар–јул 2020. године, у односу на исти период прошле године, износио је 9,5% номинално, односно 7,9% реално. Истовремено, нето зараде су порасле за 9,3% номинално и за 7,7% реално. У поређењу са истим месецом претходне године, просечна бруто зарада за јул 2020. године номинално је већа за 9,2%, а реално за 7,1%, док је просечна нето зарада номинално већа за 9,1%, односно за 7,0% реално.</w:t>
      </w:r>
    </w:p>
    <w:p w:rsidR="00AB0125" w:rsidRPr="00E753FD" w:rsidRDefault="004A45E7" w:rsidP="00AB0125">
      <w:pPr>
        <w:ind w:left="113" w:firstLine="720"/>
        <w:rPr>
          <w:szCs w:val="20"/>
          <w:lang w:val="ru-RU"/>
        </w:rPr>
      </w:pPr>
      <w:r w:rsidRPr="00E753FD">
        <w:rPr>
          <w:lang w:val="ru-RU"/>
        </w:rPr>
        <w:t xml:space="preserve">          3. </w:t>
      </w:r>
      <w:r w:rsidR="00AB0125" w:rsidRPr="00E753FD">
        <w:rPr>
          <w:szCs w:val="20"/>
          <w:lang w:val="ru-RU"/>
        </w:rPr>
        <w:t xml:space="preserve">За покриће Нове Просечне потрошачке корпе у </w:t>
      </w:r>
      <w:r w:rsidR="00A077E7">
        <w:rPr>
          <w:szCs w:val="20"/>
          <w:lang w:val="ru-RU"/>
        </w:rPr>
        <w:t>јул</w:t>
      </w:r>
      <w:r w:rsidR="00AB0125" w:rsidRPr="00E753FD">
        <w:rPr>
          <w:szCs w:val="20"/>
          <w:lang w:val="ru-RU"/>
        </w:rPr>
        <w:t xml:space="preserve">у 2020. </w:t>
      </w:r>
      <w:r w:rsidR="00B039C5" w:rsidRPr="00E753FD">
        <w:rPr>
          <w:szCs w:val="20"/>
          <w:lang w:val="ru-RU"/>
        </w:rPr>
        <w:t>г</w:t>
      </w:r>
      <w:r w:rsidR="00AB0125" w:rsidRPr="00E753FD">
        <w:rPr>
          <w:szCs w:val="20"/>
          <w:lang w:val="ru-RU"/>
        </w:rPr>
        <w:t>одине било је потребно 1,2</w:t>
      </w:r>
      <w:r w:rsidR="00252DB5" w:rsidRPr="00E753FD">
        <w:rPr>
          <w:szCs w:val="20"/>
          <w:lang w:val="ru-RU"/>
        </w:rPr>
        <w:t>3</w:t>
      </w:r>
      <w:r w:rsidR="00AB0125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000B94" w:rsidRPr="00E753FD">
        <w:rPr>
          <w:szCs w:val="20"/>
          <w:lang w:val="ru-RU"/>
        </w:rPr>
        <w:t>4</w:t>
      </w:r>
      <w:r w:rsidR="00AB0125" w:rsidRPr="00E753FD">
        <w:rPr>
          <w:szCs w:val="20"/>
          <w:lang w:val="ru-RU"/>
        </w:rPr>
        <w:t xml:space="preserve"> просечне зараде.</w:t>
      </w:r>
    </w:p>
    <w:p w:rsidR="00CE5900" w:rsidRPr="00E753FD" w:rsidRDefault="002F75E8" w:rsidP="00CE5900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CE5900" w:rsidRPr="00E753FD">
        <w:rPr>
          <w:szCs w:val="20"/>
          <w:lang w:val="ru-RU"/>
        </w:rPr>
        <w:t xml:space="preserve">За покриће Нове Просечне потрошачке корпе </w:t>
      </w:r>
      <w:r w:rsidR="0081522E" w:rsidRPr="00E753FD">
        <w:rPr>
          <w:szCs w:val="20"/>
          <w:lang w:val="ru-RU"/>
        </w:rPr>
        <w:t xml:space="preserve">у </w:t>
      </w:r>
      <w:r w:rsidR="00A077E7">
        <w:rPr>
          <w:szCs w:val="20"/>
          <w:lang w:val="ru-RU"/>
        </w:rPr>
        <w:t>јуну</w:t>
      </w:r>
      <w:r w:rsidR="00CE5900" w:rsidRPr="00E753FD">
        <w:rPr>
          <w:szCs w:val="20"/>
          <w:lang w:val="ru-RU"/>
        </w:rPr>
        <w:t xml:space="preserve"> 2020. </w:t>
      </w:r>
      <w:r w:rsidR="00B039C5" w:rsidRPr="00E753FD">
        <w:rPr>
          <w:szCs w:val="20"/>
          <w:lang w:val="ru-RU"/>
        </w:rPr>
        <w:t>г</w:t>
      </w:r>
      <w:r w:rsidR="00CE5900" w:rsidRPr="00E753FD">
        <w:rPr>
          <w:szCs w:val="20"/>
          <w:lang w:val="ru-RU"/>
        </w:rPr>
        <w:t>одине било је потребно 1,</w:t>
      </w:r>
      <w:r w:rsidR="00B039C5" w:rsidRPr="00E753FD">
        <w:rPr>
          <w:szCs w:val="20"/>
          <w:lang w:val="ru-RU"/>
        </w:rPr>
        <w:t>2</w:t>
      </w:r>
      <w:r w:rsidR="00A077E7">
        <w:rPr>
          <w:szCs w:val="20"/>
          <w:lang w:val="ru-RU"/>
        </w:rPr>
        <w:t>3</w:t>
      </w:r>
      <w:r w:rsidR="00CE5900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B039C5" w:rsidRPr="00E753FD">
        <w:rPr>
          <w:szCs w:val="20"/>
          <w:lang w:val="ru-RU"/>
        </w:rPr>
        <w:t>4</w:t>
      </w:r>
      <w:r w:rsidR="00000B94" w:rsidRPr="00E753FD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просечне зараде.</w:t>
      </w:r>
    </w:p>
    <w:p w:rsidR="004A45E7" w:rsidRPr="00E753FD" w:rsidRDefault="002F75E8" w:rsidP="00AB0125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3F496A" w:rsidRPr="00E753FD">
        <w:rPr>
          <w:szCs w:val="20"/>
          <w:lang w:val="ru-RU"/>
        </w:rPr>
        <w:t xml:space="preserve">За покриће Нове Просечне потрошачке корпе у </w:t>
      </w:r>
      <w:r w:rsidR="00A077E7">
        <w:rPr>
          <w:szCs w:val="20"/>
          <w:lang w:val="ru-RU"/>
        </w:rPr>
        <w:t>јул</w:t>
      </w:r>
      <w:r w:rsidR="00AB0125" w:rsidRPr="00E753FD">
        <w:rPr>
          <w:szCs w:val="20"/>
          <w:lang w:val="ru-RU"/>
        </w:rPr>
        <w:t>у</w:t>
      </w:r>
      <w:r w:rsidR="003F496A" w:rsidRPr="00E753FD">
        <w:rPr>
          <w:szCs w:val="20"/>
          <w:lang w:val="ru-RU"/>
        </w:rPr>
        <w:t xml:space="preserve"> 20</w:t>
      </w:r>
      <w:r w:rsidR="00AB0125" w:rsidRPr="00E753FD">
        <w:rPr>
          <w:szCs w:val="20"/>
          <w:lang w:val="ru-RU"/>
        </w:rPr>
        <w:t>19</w:t>
      </w:r>
      <w:r w:rsidR="003F496A" w:rsidRPr="00E753FD">
        <w:rPr>
          <w:szCs w:val="20"/>
          <w:lang w:val="ru-RU"/>
        </w:rPr>
        <w:t xml:space="preserve">. </w:t>
      </w:r>
      <w:r w:rsidR="008B57A9" w:rsidRPr="00E753FD">
        <w:rPr>
          <w:szCs w:val="20"/>
          <w:lang w:val="ru-RU"/>
        </w:rPr>
        <w:t>г</w:t>
      </w:r>
      <w:r w:rsidR="003F496A" w:rsidRPr="00E753FD">
        <w:rPr>
          <w:szCs w:val="20"/>
          <w:lang w:val="ru-RU"/>
        </w:rPr>
        <w:t>одине било је потребно 1,</w:t>
      </w:r>
      <w:r w:rsidR="00252DB5" w:rsidRPr="00E753FD">
        <w:rPr>
          <w:szCs w:val="20"/>
          <w:lang w:val="ru-RU"/>
        </w:rPr>
        <w:t>3</w:t>
      </w:r>
      <w:r w:rsidR="00A077E7">
        <w:rPr>
          <w:szCs w:val="20"/>
          <w:lang w:val="ru-RU"/>
        </w:rPr>
        <w:t>0</w:t>
      </w:r>
      <w:r w:rsidR="003F496A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A077E7">
        <w:rPr>
          <w:szCs w:val="20"/>
          <w:lang w:val="ru-RU"/>
        </w:rPr>
        <w:t>7</w:t>
      </w:r>
      <w:r w:rsidR="003F496A" w:rsidRPr="00E753FD">
        <w:rPr>
          <w:szCs w:val="20"/>
          <w:lang w:val="ru-RU"/>
        </w:rPr>
        <w:t xml:space="preserve"> просечне зараде.</w:t>
      </w:r>
    </w:p>
    <w:p w:rsidR="002B2587" w:rsidRPr="00E753FD" w:rsidRDefault="002B2587" w:rsidP="00AB0125">
      <w:pPr>
        <w:ind w:left="113" w:firstLine="720"/>
        <w:rPr>
          <w:szCs w:val="20"/>
          <w:lang w:val="ru-RU"/>
        </w:rPr>
      </w:pPr>
    </w:p>
    <w:p w:rsidR="00D47D80" w:rsidRDefault="002B2587" w:rsidP="00A077E7">
      <w:pPr>
        <w:ind w:left="113" w:firstLine="720"/>
      </w:pPr>
      <w:r w:rsidRPr="00E753FD">
        <w:t xml:space="preserve">       </w:t>
      </w:r>
      <w:r w:rsidR="002B2139">
        <w:t xml:space="preserve">   </w:t>
      </w:r>
      <w:r w:rsidR="00CD7DBE" w:rsidRPr="00E753FD">
        <w:t xml:space="preserve">4. </w:t>
      </w:r>
      <w:r w:rsidR="008B70B0" w:rsidRPr="00E753FD">
        <w:t xml:space="preserve"> </w:t>
      </w:r>
      <w:r w:rsidR="00A077E7">
        <w:t>Цене производа и услуга личне потрошње у јулу 2020. године, у односу на јун 2020. године, у просеку су забележиле раст од 0,2%. Потрошачке цене у јулу 2020. године, у поређењу са истим месецом претходне године, повећане су за 2,0%, док су у поређењу са децембром 2019. године повећане у просеку за 1,7%. Посматрано по главним групама производа и услуга класификованих према намени потрошње, у јулу 2020. године, у односу на претходни месец, раст цена забележен је у групама Рекреација и култура (3,5%), Алкохолна пића и дуван (2,4%), Транспорт (2,2%), Комуникације (0,4%), Здравство (0,2%), као и у групама Стан, вода, електрична енергија, гас и друга горива и Образовање (за по 0,1%). Пад цена је забележен у групама Храна и безалкохолна пића (-1,4%), Одећа и обућа (-0,4%) и Намештај, покућство и текуће одржавање стана (-0,1%). Цене осталих производа и услуга нису се битније мењале.</w:t>
      </w:r>
    </w:p>
    <w:p w:rsidR="00A077E7" w:rsidRPr="00E753FD" w:rsidRDefault="00A077E7" w:rsidP="00A077E7">
      <w:pPr>
        <w:ind w:left="113" w:firstLine="720"/>
        <w:rPr>
          <w:rFonts w:eastAsiaTheme="minorHAnsi"/>
          <w:lang w:val="ru-RU"/>
        </w:rPr>
      </w:pPr>
    </w:p>
    <w:p w:rsidR="00DE553C" w:rsidRPr="00E753FD" w:rsidRDefault="00D47D80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lastRenderedPageBreak/>
        <w:t xml:space="preserve">                     </w:t>
      </w:r>
      <w:r w:rsidR="002B2587" w:rsidRPr="00E753FD">
        <w:rPr>
          <w:rFonts w:eastAsiaTheme="minorHAnsi"/>
          <w:lang w:val="ru-RU"/>
        </w:rPr>
        <w:t xml:space="preserve"> 5.  </w:t>
      </w:r>
      <w:r w:rsidR="00DE553C" w:rsidRPr="00E753FD">
        <w:rPr>
          <w:rFonts w:eastAsiaTheme="minorHAnsi"/>
          <w:lang w:val="ru-RU"/>
        </w:rPr>
        <w:t xml:space="preserve">Посматрано по градовима, натпросечну нето зараду у </w:t>
      </w:r>
      <w:r w:rsidR="00A077E7">
        <w:rPr>
          <w:rFonts w:eastAsiaTheme="minorHAnsi"/>
          <w:lang w:val="ru-RU"/>
        </w:rPr>
        <w:t>јул</w:t>
      </w:r>
      <w:r w:rsidR="00115D52" w:rsidRPr="00E753FD">
        <w:rPr>
          <w:rFonts w:eastAsiaTheme="minorHAnsi"/>
          <w:lang w:val="ru-RU"/>
        </w:rPr>
        <w:t xml:space="preserve">у </w:t>
      </w:r>
      <w:r w:rsidR="00DE553C" w:rsidRPr="00E753FD">
        <w:rPr>
          <w:rFonts w:eastAsiaTheme="minorHAnsi"/>
          <w:lang w:val="ru-RU"/>
        </w:rPr>
        <w:t xml:space="preserve">2020. </w:t>
      </w:r>
      <w:r w:rsidR="00C1253F" w:rsidRPr="00E753FD">
        <w:rPr>
          <w:rFonts w:eastAsiaTheme="minorHAnsi"/>
          <w:lang w:val="ru-RU"/>
        </w:rPr>
        <w:t>г</w:t>
      </w:r>
      <w:r w:rsidR="00DE553C" w:rsidRPr="00E753FD">
        <w:rPr>
          <w:rFonts w:eastAsiaTheme="minorHAnsi"/>
          <w:lang w:val="ru-RU"/>
        </w:rPr>
        <w:t>одине статистика је регистровала у Београду (</w:t>
      </w:r>
      <w:r w:rsidR="004F1913" w:rsidRPr="00E753FD">
        <w:rPr>
          <w:rFonts w:eastAsiaTheme="minorHAnsi"/>
        </w:rPr>
        <w:t xml:space="preserve"> </w:t>
      </w:r>
      <w:r w:rsidR="00A077E7">
        <w:rPr>
          <w:rFonts w:eastAsiaTheme="minorHAnsi"/>
          <w:lang w:val="sr-Cyrl-RS"/>
        </w:rPr>
        <w:t>73.730</w:t>
      </w:r>
      <w:r w:rsidR="00AB600C" w:rsidRPr="00E753FD">
        <w:rPr>
          <w:rFonts w:eastAsiaTheme="minorHAnsi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A077E7">
        <w:rPr>
          <w:rFonts w:eastAsiaTheme="minorHAnsi"/>
          <w:lang w:val="ru-RU"/>
        </w:rPr>
        <w:t xml:space="preserve"> </w:t>
      </w:r>
      <w:r w:rsidR="00F42932" w:rsidRPr="00E753FD">
        <w:rPr>
          <w:rFonts w:eastAsiaTheme="minorHAnsi"/>
          <w:lang w:val="ru-RU"/>
        </w:rPr>
        <w:t xml:space="preserve"> и</w:t>
      </w:r>
      <w:r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Новом Саду (</w:t>
      </w:r>
      <w:r w:rsidR="00A077E7">
        <w:rPr>
          <w:rFonts w:eastAsiaTheme="minorHAnsi"/>
          <w:lang w:val="sr-Cyrl-RS"/>
        </w:rPr>
        <w:t>67.345</w:t>
      </w:r>
      <w:r w:rsidR="004F1913" w:rsidRPr="00E753FD">
        <w:rPr>
          <w:rFonts w:eastAsiaTheme="minorHAnsi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A077E7">
        <w:rPr>
          <w:rFonts w:eastAsiaTheme="minorHAnsi"/>
          <w:lang w:val="ru-RU"/>
        </w:rPr>
        <w:t>.</w:t>
      </w:r>
      <w:r w:rsidR="00D178F5" w:rsidRPr="00E753FD">
        <w:rPr>
          <w:rFonts w:eastAsiaTheme="minorHAnsi"/>
          <w:lang w:val="ru-RU"/>
        </w:rPr>
        <w:t xml:space="preserve">                      </w:t>
      </w:r>
      <w:r w:rsidRPr="00E753FD">
        <w:rPr>
          <w:rFonts w:eastAsiaTheme="minorHAnsi"/>
          <w:lang w:val="ru-RU"/>
        </w:rPr>
        <w:t xml:space="preserve">     </w:t>
      </w:r>
      <w:r w:rsidR="00DE553C" w:rsidRPr="00E753FD">
        <w:rPr>
          <w:rFonts w:eastAsiaTheme="minorHAnsi"/>
          <w:lang w:val="ru-RU"/>
        </w:rPr>
        <w:t xml:space="preserve">Просечна месечна зарада испод просека Републике Србије у </w:t>
      </w:r>
      <w:r w:rsidR="00A077E7">
        <w:rPr>
          <w:rFonts w:eastAsiaTheme="minorHAnsi"/>
          <w:lang w:val="ru-RU"/>
        </w:rPr>
        <w:t>јул</w:t>
      </w:r>
      <w:r w:rsidR="00115D52" w:rsidRPr="00E753FD">
        <w:rPr>
          <w:rFonts w:eastAsiaTheme="minorHAnsi"/>
          <w:lang w:val="ru-RU"/>
        </w:rPr>
        <w:t xml:space="preserve">у </w:t>
      </w:r>
      <w:r w:rsidR="00DE553C" w:rsidRPr="00E753FD">
        <w:rPr>
          <w:rFonts w:eastAsiaTheme="minorHAnsi"/>
          <w:lang w:val="ru-RU"/>
        </w:rPr>
        <w:t xml:space="preserve">2020. </w:t>
      </w:r>
      <w:r w:rsidR="006E0321" w:rsidRPr="00E753FD">
        <w:rPr>
          <w:rFonts w:eastAsiaTheme="minorHAnsi"/>
          <w:lang w:val="ru-RU"/>
        </w:rPr>
        <w:t>г</w:t>
      </w:r>
      <w:r w:rsidR="00D178F5" w:rsidRPr="00E753FD">
        <w:rPr>
          <w:rFonts w:eastAsiaTheme="minorHAnsi"/>
          <w:lang w:val="ru-RU"/>
        </w:rPr>
        <w:t xml:space="preserve">одине забележена је у </w:t>
      </w:r>
      <w:r w:rsidR="00F42932" w:rsidRPr="00E753FD">
        <w:rPr>
          <w:rFonts w:eastAsiaTheme="minorHAnsi"/>
          <w:lang w:val="ru-RU"/>
        </w:rPr>
        <w:t>Панчеву (</w:t>
      </w:r>
      <w:r w:rsidR="00A077E7">
        <w:rPr>
          <w:rFonts w:eastAsiaTheme="minorHAnsi"/>
          <w:lang w:val="ru-RU"/>
        </w:rPr>
        <w:t>59.772</w:t>
      </w:r>
      <w:r w:rsidR="00835641" w:rsidRPr="00E753FD">
        <w:rPr>
          <w:rFonts w:eastAsiaTheme="minorHAnsi"/>
          <w:lang w:val="ru-RU"/>
        </w:rPr>
        <w:t xml:space="preserve"> динара), </w:t>
      </w:r>
      <w:r w:rsidR="009F05F4" w:rsidRPr="00E753FD">
        <w:rPr>
          <w:rFonts w:eastAsiaTheme="minorHAnsi"/>
          <w:lang w:val="ru-RU"/>
        </w:rPr>
        <w:t>Зрењанину (</w:t>
      </w:r>
      <w:r w:rsidR="009F05F4">
        <w:rPr>
          <w:rFonts w:eastAsiaTheme="minorHAnsi"/>
          <w:lang w:val="ru-RU"/>
        </w:rPr>
        <w:t>58.284</w:t>
      </w:r>
      <w:r w:rsidR="009F05F4" w:rsidRPr="00E753FD">
        <w:rPr>
          <w:rFonts w:eastAsiaTheme="minorHAnsi"/>
          <w:lang w:val="ru-RU"/>
        </w:rPr>
        <w:t xml:space="preserve">  динара), Крагујевцу  (</w:t>
      </w:r>
      <w:r w:rsidR="009F05F4">
        <w:rPr>
          <w:rFonts w:eastAsiaTheme="minorHAnsi"/>
          <w:lang w:val="ru-RU"/>
        </w:rPr>
        <w:t>57.421</w:t>
      </w:r>
      <w:r w:rsidR="009F05F4" w:rsidRPr="00E753FD">
        <w:rPr>
          <w:rFonts w:eastAsiaTheme="minorHAnsi"/>
          <w:lang w:val="ru-RU"/>
        </w:rPr>
        <w:t xml:space="preserve"> динара),</w:t>
      </w:r>
      <w:r w:rsidR="009F05F4" w:rsidRPr="009F05F4">
        <w:rPr>
          <w:rFonts w:eastAsiaTheme="minorHAnsi"/>
          <w:lang w:val="ru-RU"/>
        </w:rPr>
        <w:t xml:space="preserve"> </w:t>
      </w:r>
      <w:r w:rsidR="001B5457" w:rsidRPr="00E753FD">
        <w:rPr>
          <w:rFonts w:eastAsiaTheme="minorHAnsi"/>
          <w:lang w:val="ru-RU"/>
        </w:rPr>
        <w:t>Нишу (</w:t>
      </w:r>
      <w:r w:rsidR="001B5457">
        <w:rPr>
          <w:rFonts w:eastAsiaTheme="minorHAnsi"/>
          <w:lang w:val="ru-RU"/>
        </w:rPr>
        <w:t>56.964</w:t>
      </w:r>
      <w:r w:rsidR="001B5457" w:rsidRPr="00E753FD">
        <w:rPr>
          <w:rFonts w:eastAsiaTheme="minorHAnsi"/>
          <w:lang w:val="ru-RU"/>
        </w:rPr>
        <w:t xml:space="preserve"> динара),</w:t>
      </w:r>
      <w:r w:rsidR="001B5457">
        <w:rPr>
          <w:rFonts w:eastAsiaTheme="minorHAnsi"/>
          <w:lang w:val="ru-RU"/>
        </w:rPr>
        <w:t xml:space="preserve"> </w:t>
      </w:r>
      <w:r w:rsidR="009F05F4" w:rsidRPr="00E753FD">
        <w:rPr>
          <w:rFonts w:eastAsiaTheme="minorHAnsi"/>
          <w:lang w:val="ru-RU"/>
        </w:rPr>
        <w:t>Смедереву (</w:t>
      </w:r>
      <w:r w:rsidR="009F05F4">
        <w:rPr>
          <w:rFonts w:eastAsiaTheme="minorHAnsi"/>
          <w:lang w:val="ru-RU"/>
        </w:rPr>
        <w:t>56.826</w:t>
      </w:r>
      <w:r w:rsidR="009F05F4" w:rsidRPr="00E753FD">
        <w:rPr>
          <w:rFonts w:eastAsiaTheme="minorHAnsi"/>
          <w:lang w:val="ru-RU"/>
        </w:rPr>
        <w:t xml:space="preserve"> динара),</w:t>
      </w:r>
      <w:r w:rsidR="009F05F4" w:rsidRPr="009F05F4">
        <w:rPr>
          <w:rFonts w:eastAsiaTheme="minorHAnsi"/>
          <w:lang w:val="ru-RU"/>
        </w:rPr>
        <w:t xml:space="preserve"> </w:t>
      </w:r>
      <w:r w:rsidR="0082214D" w:rsidRPr="00E753FD">
        <w:rPr>
          <w:rFonts w:eastAsiaTheme="minorHAnsi"/>
          <w:lang w:val="ru-RU"/>
        </w:rPr>
        <w:t>Ужицу (</w:t>
      </w:r>
      <w:r w:rsidR="009F05F4">
        <w:rPr>
          <w:rFonts w:eastAsiaTheme="minorHAnsi"/>
          <w:lang w:val="ru-RU"/>
        </w:rPr>
        <w:t>56.713</w:t>
      </w:r>
      <w:r w:rsidR="0082214D" w:rsidRPr="00E753FD">
        <w:rPr>
          <w:rFonts w:eastAsiaTheme="minorHAnsi"/>
          <w:lang w:val="ru-RU"/>
        </w:rPr>
        <w:t xml:space="preserve"> динара), </w:t>
      </w:r>
      <w:r w:rsidR="009F05F4" w:rsidRPr="00E753FD">
        <w:rPr>
          <w:rFonts w:eastAsiaTheme="minorHAnsi"/>
          <w:lang w:val="ru-RU"/>
        </w:rPr>
        <w:t>Сремској Митровици (</w:t>
      </w:r>
      <w:r w:rsidR="009F05F4">
        <w:rPr>
          <w:rFonts w:eastAsiaTheme="minorHAnsi"/>
          <w:lang w:val="ru-RU"/>
        </w:rPr>
        <w:t>55.423</w:t>
      </w:r>
      <w:r w:rsidR="009F05F4" w:rsidRPr="00E753FD">
        <w:rPr>
          <w:rFonts w:eastAsiaTheme="minorHAnsi"/>
          <w:lang w:val="ru-RU"/>
        </w:rPr>
        <w:t xml:space="preserve"> динара), </w:t>
      </w:r>
      <w:r w:rsidR="0082214D" w:rsidRPr="00E753FD">
        <w:rPr>
          <w:rFonts w:eastAsiaTheme="minorHAnsi"/>
          <w:lang w:val="ru-RU"/>
        </w:rPr>
        <w:t xml:space="preserve"> </w:t>
      </w:r>
      <w:r w:rsidR="008329C7" w:rsidRPr="00E753FD">
        <w:rPr>
          <w:rFonts w:eastAsiaTheme="minorHAnsi"/>
          <w:lang w:val="ru-RU"/>
        </w:rPr>
        <w:t>Суботици (</w:t>
      </w:r>
      <w:r w:rsidR="009F05F4">
        <w:rPr>
          <w:rFonts w:eastAsiaTheme="minorHAnsi"/>
          <w:lang w:val="ru-RU"/>
        </w:rPr>
        <w:t>55.317</w:t>
      </w:r>
      <w:r w:rsidR="008329C7" w:rsidRPr="00E753FD">
        <w:rPr>
          <w:rFonts w:eastAsiaTheme="minorHAnsi"/>
          <w:lang w:val="ru-RU"/>
        </w:rPr>
        <w:t xml:space="preserve"> динара),</w:t>
      </w:r>
      <w:r w:rsidR="00890279" w:rsidRPr="00E753FD">
        <w:rPr>
          <w:rFonts w:eastAsiaTheme="minorHAnsi"/>
          <w:lang w:val="ru-RU"/>
        </w:rPr>
        <w:t xml:space="preserve"> </w:t>
      </w:r>
      <w:r w:rsidR="009F05F4" w:rsidRPr="00E753FD">
        <w:rPr>
          <w:rFonts w:eastAsiaTheme="minorHAnsi"/>
          <w:lang w:val="ru-RU"/>
        </w:rPr>
        <w:t>Шапцу (</w:t>
      </w:r>
      <w:r w:rsidR="009F05F4">
        <w:rPr>
          <w:rFonts w:eastAsiaTheme="minorHAnsi"/>
          <w:lang w:val="ru-RU"/>
        </w:rPr>
        <w:t>53.841</w:t>
      </w:r>
      <w:r w:rsidR="009F05F4" w:rsidRPr="00E753FD">
        <w:rPr>
          <w:rFonts w:eastAsiaTheme="minorHAnsi"/>
          <w:lang w:val="ru-RU"/>
        </w:rPr>
        <w:t xml:space="preserve"> динара), </w:t>
      </w:r>
      <w:r w:rsidR="00EA5CD9" w:rsidRPr="00E753FD">
        <w:rPr>
          <w:rFonts w:eastAsiaTheme="minorHAnsi"/>
          <w:lang w:val="ru-RU"/>
        </w:rPr>
        <w:t>Ваљеву (53.</w:t>
      </w:r>
      <w:r w:rsidR="009F05F4">
        <w:rPr>
          <w:rFonts w:eastAsiaTheme="minorHAnsi"/>
          <w:lang w:val="ru-RU"/>
        </w:rPr>
        <w:t>683</w:t>
      </w:r>
      <w:r w:rsidR="00EA5CD9" w:rsidRPr="00E753FD">
        <w:rPr>
          <w:rFonts w:eastAsiaTheme="minorHAnsi"/>
          <w:lang w:val="ru-RU"/>
        </w:rPr>
        <w:t xml:space="preserve"> динара), </w:t>
      </w:r>
      <w:r w:rsidR="00AB3D25" w:rsidRPr="00E753FD">
        <w:rPr>
          <w:rFonts w:eastAsiaTheme="minorHAnsi"/>
          <w:lang w:val="ru-RU"/>
        </w:rPr>
        <w:t>Зајечару (</w:t>
      </w:r>
      <w:r w:rsidR="009F05F4">
        <w:rPr>
          <w:rFonts w:eastAsiaTheme="minorHAnsi"/>
          <w:lang w:val="ru-RU"/>
        </w:rPr>
        <w:t>53.638</w:t>
      </w:r>
      <w:r w:rsidR="00CE696C" w:rsidRPr="00E753FD">
        <w:rPr>
          <w:rFonts w:eastAsiaTheme="minorHAnsi"/>
          <w:lang w:val="ru-RU"/>
        </w:rPr>
        <w:t xml:space="preserve"> </w:t>
      </w:r>
      <w:r w:rsidR="00AB3D25" w:rsidRPr="00E753FD">
        <w:rPr>
          <w:rFonts w:eastAsiaTheme="minorHAnsi"/>
          <w:lang w:val="ru-RU"/>
        </w:rPr>
        <w:t>динара),</w:t>
      </w:r>
      <w:r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Краљеву (</w:t>
      </w:r>
      <w:r w:rsidR="009F05F4">
        <w:rPr>
          <w:rFonts w:eastAsiaTheme="minorHAnsi"/>
          <w:lang w:val="ru-RU"/>
        </w:rPr>
        <w:t>50.887</w:t>
      </w:r>
      <w:r w:rsidR="005D12AE" w:rsidRPr="00E753FD">
        <w:rPr>
          <w:rFonts w:eastAsiaTheme="minorHAnsi"/>
          <w:lang w:val="ru-RU"/>
        </w:rPr>
        <w:t xml:space="preserve"> </w:t>
      </w:r>
      <w:r w:rsidR="00CE696C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динара) и Лесковцу (</w:t>
      </w:r>
      <w:r w:rsidR="009F05F4">
        <w:rPr>
          <w:rFonts w:eastAsiaTheme="minorHAnsi"/>
          <w:lang w:val="ru-RU"/>
        </w:rPr>
        <w:t>47.815</w:t>
      </w:r>
      <w:r w:rsidR="005D12AE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 динара).</w:t>
      </w:r>
      <w:r w:rsidR="00DE553C" w:rsidRPr="00E753FD">
        <w:rPr>
          <w:rFonts w:eastAsiaTheme="minorHAnsi"/>
          <w:lang w:val="ru-RU"/>
        </w:rPr>
        <w:tab/>
      </w:r>
    </w:p>
    <w:p w:rsidR="00DE553C" w:rsidRPr="00E753FD" w:rsidRDefault="00DE553C" w:rsidP="00DE553C">
      <w:pPr>
        <w:rPr>
          <w:lang w:val="sr-Cyrl-CS"/>
        </w:rPr>
      </w:pPr>
    </w:p>
    <w:p w:rsidR="00C318FD" w:rsidRPr="00E753FD" w:rsidRDefault="00F912AE" w:rsidP="00C318FD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b/>
          <w:lang w:val="ru-RU"/>
        </w:rPr>
        <w:tab/>
      </w:r>
      <w:r w:rsidR="002D6E2A" w:rsidRPr="00E753FD">
        <w:rPr>
          <w:rFonts w:eastAsiaTheme="minorHAnsi"/>
          <w:lang w:val="ru-RU"/>
        </w:rPr>
        <w:t>6.</w:t>
      </w:r>
      <w:r w:rsidR="00AF3084" w:rsidRPr="00E753FD">
        <w:rPr>
          <w:rFonts w:eastAsiaTheme="minorHAnsi"/>
          <w:lang w:val="ru-RU"/>
        </w:rPr>
        <w:t xml:space="preserve">  </w:t>
      </w:r>
      <w:r w:rsidR="002D6E2A" w:rsidRPr="00E753FD">
        <w:rPr>
          <w:rFonts w:eastAsiaTheme="minorHAnsi"/>
          <w:lang w:val="ru-RU"/>
        </w:rPr>
        <w:t xml:space="preserve">Посматрано по градовима, </w:t>
      </w:r>
      <w:r w:rsidR="008C5DFF" w:rsidRPr="00E753FD">
        <w:rPr>
          <w:rFonts w:eastAsiaTheme="minorHAnsi"/>
          <w:lang w:val="ru-RU"/>
        </w:rPr>
        <w:t xml:space="preserve">у </w:t>
      </w:r>
      <w:r w:rsidR="009F05F4">
        <w:rPr>
          <w:rFonts w:eastAsiaTheme="minorHAnsi"/>
          <w:lang w:val="ru-RU"/>
        </w:rPr>
        <w:t>јул</w:t>
      </w:r>
      <w:r w:rsidR="00115D52" w:rsidRPr="00E753FD">
        <w:rPr>
          <w:rFonts w:eastAsiaTheme="minorHAnsi"/>
          <w:lang w:val="ru-RU"/>
        </w:rPr>
        <w:t>у</w:t>
      </w:r>
      <w:r w:rsidR="00F942F8" w:rsidRPr="00E753FD">
        <w:rPr>
          <w:rFonts w:eastAsiaTheme="minorHAnsi"/>
          <w:lang w:val="ru-RU"/>
        </w:rPr>
        <w:t xml:space="preserve"> 2020</w:t>
      </w:r>
      <w:r w:rsidR="00E1288C" w:rsidRPr="00E753FD">
        <w:rPr>
          <w:rFonts w:eastAsiaTheme="minorHAnsi"/>
          <w:lang w:val="ru-RU"/>
        </w:rPr>
        <w:t xml:space="preserve">. </w:t>
      </w:r>
      <w:r w:rsidR="008A20EA" w:rsidRPr="00E753FD">
        <w:rPr>
          <w:rFonts w:eastAsiaTheme="minorHAnsi"/>
          <w:lang w:val="ru-RU"/>
        </w:rPr>
        <w:t>г</w:t>
      </w:r>
      <w:r w:rsidR="00E1288C" w:rsidRPr="00E753FD">
        <w:rPr>
          <w:rFonts w:eastAsiaTheme="minorHAnsi"/>
          <w:lang w:val="ru-RU"/>
        </w:rPr>
        <w:t>одине</w:t>
      </w:r>
      <w:r w:rsidR="002D6E2A" w:rsidRPr="00E753FD">
        <w:rPr>
          <w:rFonts w:eastAsiaTheme="minorHAnsi"/>
          <w:lang w:val="ru-RU"/>
        </w:rPr>
        <w:t>, куповну моћ изнад просека Републике Србије имали су</w:t>
      </w:r>
      <w:r w:rsidR="003F241C" w:rsidRPr="00E753FD">
        <w:rPr>
          <w:rFonts w:eastAsiaTheme="minorHAnsi"/>
          <w:lang w:val="ru-RU"/>
        </w:rPr>
        <w:t xml:space="preserve"> </w:t>
      </w:r>
      <w:r w:rsidR="00B94D54" w:rsidRPr="00E753FD">
        <w:rPr>
          <w:rFonts w:eastAsiaTheme="minorHAnsi"/>
          <w:lang w:val="ru-RU"/>
        </w:rPr>
        <w:t>Београд</w:t>
      </w:r>
      <w:r w:rsidR="00115D52" w:rsidRPr="00E753FD">
        <w:rPr>
          <w:rFonts w:eastAsiaTheme="minorHAnsi"/>
          <w:lang w:val="ru-RU"/>
        </w:rPr>
        <w:t xml:space="preserve">, </w:t>
      </w:r>
      <w:r w:rsidR="0000635F" w:rsidRPr="00E753FD">
        <w:rPr>
          <w:rFonts w:eastAsiaTheme="minorHAnsi"/>
          <w:lang w:val="ru-RU"/>
        </w:rPr>
        <w:t>Крагујевац</w:t>
      </w:r>
      <w:r w:rsidR="00362CFC" w:rsidRPr="00E753FD">
        <w:rPr>
          <w:rFonts w:eastAsiaTheme="minorHAnsi"/>
          <w:lang w:val="ru-RU"/>
        </w:rPr>
        <w:t xml:space="preserve">, </w:t>
      </w:r>
      <w:r w:rsidR="00AD41E5" w:rsidRPr="00E753FD">
        <w:rPr>
          <w:rFonts w:eastAsiaTheme="minorHAnsi"/>
          <w:lang w:val="ru-RU"/>
        </w:rPr>
        <w:t xml:space="preserve">Ниш, </w:t>
      </w:r>
      <w:r w:rsidR="00D70361" w:rsidRPr="00E753FD">
        <w:rPr>
          <w:rFonts w:eastAsiaTheme="minorHAnsi"/>
          <w:lang w:val="ru-RU"/>
        </w:rPr>
        <w:t>Смедерево</w:t>
      </w:r>
      <w:r w:rsidR="00115D52" w:rsidRPr="00E753FD">
        <w:rPr>
          <w:rFonts w:eastAsiaTheme="minorHAnsi"/>
          <w:lang w:val="ru-RU"/>
        </w:rPr>
        <w:t xml:space="preserve"> и Нови </w:t>
      </w:r>
      <w:r w:rsidR="00DF5D50" w:rsidRPr="00E753FD">
        <w:rPr>
          <w:rFonts w:eastAsiaTheme="minorHAnsi"/>
          <w:lang w:val="ru-RU"/>
        </w:rPr>
        <w:t>Сад.</w:t>
      </w:r>
      <w:r w:rsidR="00C318FD" w:rsidRPr="00E753FD">
        <w:rPr>
          <w:rFonts w:eastAsiaTheme="minorHAnsi"/>
          <w:lang w:val="ru-RU"/>
        </w:rPr>
        <w:t xml:space="preserve"> У осталим градовима, који се статистички прате, просечна месечна нето зарада је покрила Нову Минималну потрошачку корпу, а није била довољна за покриће Нове Просечне потрошачке корпе (видети стр. 8: Упоредни преглед куповне моћи по градовима).</w:t>
      </w:r>
    </w:p>
    <w:p w:rsidR="00C318FD" w:rsidRPr="00E753FD" w:rsidRDefault="00C318FD" w:rsidP="00C318FD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tbl>
      <w:tblPr>
        <w:tblW w:w="8392" w:type="dxa"/>
        <w:jc w:val="center"/>
        <w:tblLayout w:type="fixed"/>
        <w:tblLook w:val="01E0" w:firstRow="1" w:lastRow="1" w:firstColumn="1" w:lastColumn="1" w:noHBand="0" w:noVBand="0"/>
      </w:tblPr>
      <w:tblGrid>
        <w:gridCol w:w="3828"/>
        <w:gridCol w:w="2268"/>
        <w:gridCol w:w="2296"/>
      </w:tblGrid>
      <w:tr w:rsidR="004C375F" w:rsidRPr="004C375F" w:rsidTr="004A45E7">
        <w:trPr>
          <w:jc w:val="center"/>
        </w:trPr>
        <w:tc>
          <w:tcPr>
            <w:tcW w:w="3828" w:type="dxa"/>
          </w:tcPr>
          <w:p w:rsidR="004A45E7" w:rsidRPr="00C5640F" w:rsidRDefault="004A45E7" w:rsidP="004A45E7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4564" w:type="dxa"/>
            <w:gridSpan w:val="2"/>
          </w:tcPr>
          <w:p w:rsidR="00261857" w:rsidRDefault="004A45E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 xml:space="preserve"> </w:t>
            </w:r>
            <w:r w:rsidR="00F40687">
              <w:rPr>
                <w:bCs/>
                <w:lang w:val="sr-Cyrl-CS"/>
              </w:rPr>
              <w:t xml:space="preserve">                    </w:t>
            </w:r>
            <w:r w:rsidR="00EE6C0A">
              <w:rPr>
                <w:bCs/>
                <w:lang w:val="sr-Cyrl-CS"/>
              </w:rPr>
              <w:t xml:space="preserve">         </w:t>
            </w:r>
          </w:p>
          <w:p w:rsidR="004A45E7" w:rsidRPr="004C375F" w:rsidRDefault="0026185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 xml:space="preserve">                             </w:t>
            </w:r>
            <w:r w:rsidR="00F40687">
              <w:rPr>
                <w:bCs/>
                <w:lang w:val="sr-Cyrl-CS"/>
              </w:rPr>
              <w:t xml:space="preserve"> </w:t>
            </w:r>
            <w:r w:rsidR="004A45E7" w:rsidRPr="004C375F">
              <w:rPr>
                <w:bCs/>
                <w:lang w:val="sr-Cyrl-CS"/>
              </w:rPr>
              <w:t>ДРЖАВНИ СЕКРЕТАР</w:t>
            </w:r>
          </w:p>
          <w:p w:rsidR="004A45E7" w:rsidRPr="004C375F" w:rsidRDefault="004A45E7" w:rsidP="004A45E7">
            <w:pPr>
              <w:tabs>
                <w:tab w:val="left" w:pos="720"/>
              </w:tabs>
              <w:rPr>
                <w:bCs/>
                <w:lang w:val="sr-Cyrl-CS"/>
              </w:rPr>
            </w:pPr>
          </w:p>
        </w:tc>
      </w:tr>
      <w:tr w:rsidR="00B92241" w:rsidRPr="004C375F" w:rsidTr="004A45E7">
        <w:trPr>
          <w:jc w:val="center"/>
        </w:trPr>
        <w:tc>
          <w:tcPr>
            <w:tcW w:w="6096" w:type="dxa"/>
            <w:gridSpan w:val="2"/>
          </w:tcPr>
          <w:p w:rsidR="00B92241" w:rsidRDefault="00B92241" w:rsidP="00B92241">
            <w:pPr>
              <w:rPr>
                <w:lang w:val="sr-Cyrl-CS"/>
              </w:rPr>
            </w:pPr>
          </w:p>
          <w:p w:rsidR="00B92241" w:rsidRDefault="00B92241" w:rsidP="00B92241">
            <w:pPr>
              <w:rPr>
                <w:lang w:val="sr-Cyrl-CS"/>
              </w:rPr>
            </w:pPr>
          </w:p>
          <w:p w:rsidR="00B92241" w:rsidRDefault="00B92241" w:rsidP="00B92241">
            <w:pPr>
              <w:rPr>
                <w:lang w:val="sr-Cyrl-CS"/>
              </w:rPr>
            </w:pPr>
          </w:p>
          <w:p w:rsidR="00B92241" w:rsidRPr="00167116" w:rsidRDefault="00B92241" w:rsidP="00552145">
            <w:pPr>
              <w:rPr>
                <w:rFonts w:eastAsia="Calibri"/>
                <w:lang w:val="ru-RU"/>
              </w:rPr>
            </w:pPr>
          </w:p>
        </w:tc>
        <w:tc>
          <w:tcPr>
            <w:tcW w:w="2296" w:type="dxa"/>
          </w:tcPr>
          <w:p w:rsidR="00B92241" w:rsidRPr="009F05F4" w:rsidRDefault="009F05F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  <w:r>
              <w:rPr>
                <w:bCs/>
                <w:lang w:val="sr-Cyrl-RS"/>
              </w:rPr>
              <w:t>Весна Ковач</w:t>
            </w:r>
          </w:p>
        </w:tc>
      </w:tr>
      <w:tr w:rsidR="001A02C2" w:rsidRPr="004C375F" w:rsidTr="004A45E7">
        <w:trPr>
          <w:jc w:val="center"/>
        </w:trPr>
        <w:tc>
          <w:tcPr>
            <w:tcW w:w="6096" w:type="dxa"/>
            <w:gridSpan w:val="2"/>
          </w:tcPr>
          <w:p w:rsidR="001A02C2" w:rsidRDefault="001A02C2" w:rsidP="00B92241">
            <w:pPr>
              <w:rPr>
                <w:lang w:val="sr-Cyrl-CS"/>
              </w:rPr>
            </w:pPr>
          </w:p>
        </w:tc>
        <w:tc>
          <w:tcPr>
            <w:tcW w:w="2296" w:type="dxa"/>
          </w:tcPr>
          <w:p w:rsidR="001A02C2" w:rsidRPr="004C375F" w:rsidRDefault="001A02C2" w:rsidP="00B92241">
            <w:pPr>
              <w:tabs>
                <w:tab w:val="left" w:pos="720"/>
              </w:tabs>
              <w:rPr>
                <w:bCs/>
              </w:rPr>
            </w:pPr>
          </w:p>
        </w:tc>
      </w:tr>
    </w:tbl>
    <w:p w:rsidR="00B92241" w:rsidRDefault="00B92241" w:rsidP="004A45E7">
      <w:pPr>
        <w:jc w:val="center"/>
        <w:rPr>
          <w:b/>
          <w:bCs/>
          <w:lang w:val="sr-Cyrl-CS"/>
        </w:rPr>
      </w:pPr>
      <w:bookmarkStart w:id="0" w:name="_GoBack"/>
      <w:bookmarkEnd w:id="0"/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34500C">
      <w:pPr>
        <w:rPr>
          <w:b/>
          <w:bCs/>
          <w:lang w:val="sr-Cyrl-CS"/>
        </w:rPr>
      </w:pPr>
    </w:p>
    <w:p w:rsidR="0034500C" w:rsidRDefault="0034500C" w:rsidP="0034500C">
      <w:pPr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890375" w:rsidRDefault="00890375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ПРЕГЛЕД КРЕТАЊА КУПОВНЕ МОЋИ У РЕПУБЛИЦИ СРБИЈИ</w:t>
      </w:r>
    </w:p>
    <w:p w:rsidR="004A45E7" w:rsidRPr="004C375F" w:rsidRDefault="00C12213" w:rsidP="004A45E7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 xml:space="preserve">У ПЕРИОДУ: ЈАНУАР 2008. – </w:t>
      </w:r>
      <w:r w:rsidR="00945C81">
        <w:rPr>
          <w:b/>
          <w:bCs/>
          <w:lang w:val="sr-Cyrl-CS"/>
        </w:rPr>
        <w:t>ЈУЛ</w:t>
      </w:r>
      <w:r w:rsidR="004F7BAA">
        <w:rPr>
          <w:b/>
          <w:bCs/>
          <w:lang w:val="sr-Cyrl-CS"/>
        </w:rPr>
        <w:t xml:space="preserve"> </w:t>
      </w:r>
      <w:r w:rsidR="00860B75">
        <w:rPr>
          <w:b/>
          <w:bCs/>
          <w:lang w:val="sr-Cyrl-CS"/>
        </w:rPr>
        <w:t>2020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sz w:val="16"/>
          <w:szCs w:val="16"/>
          <w:lang w:val="sr-Cyrl-CS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701"/>
        <w:gridCol w:w="1382"/>
        <w:gridCol w:w="1418"/>
        <w:gridCol w:w="850"/>
        <w:gridCol w:w="856"/>
        <w:gridCol w:w="19"/>
      </w:tblGrid>
      <w:tr w:rsidR="004C375F" w:rsidRPr="009B5242" w:rsidTr="004A45E7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Г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одина-месец</w:t>
            </w:r>
          </w:p>
        </w:tc>
        <w:tc>
          <w:tcPr>
            <w:tcW w:w="2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(без пореза и доприноса)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потрошачке корпе и зараде </w:t>
            </w:r>
          </w:p>
        </w:tc>
      </w:tr>
      <w:tr w:rsidR="004C375F" w:rsidRPr="004C375F" w:rsidTr="004A45E7">
        <w:trPr>
          <w:cantSplit/>
          <w:jc w:val="center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4C375F" w:rsidRPr="004C375F" w:rsidTr="004A45E7">
        <w:trPr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ind w:right="-166"/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</w:t>
            </w:r>
          </w:p>
        </w:tc>
      </w:tr>
      <w:tr w:rsidR="004C375F" w:rsidRPr="004C375F" w:rsidTr="004A45E7">
        <w:trPr>
          <w:cantSplit/>
          <w:trHeight w:val="235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A45E7" w:rsidRPr="004C375F" w:rsidRDefault="004A45E7" w:rsidP="004A45E7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22.142,37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42.046,84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22.307,20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30.809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42.706,50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22.731,85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43.333,81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23.207,47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32.147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44.104,01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23.485,73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32.648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44.229,61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23.492,03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33.058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43.998,70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23.360,63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33.131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44.165,62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23.426,81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32.969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44.622,84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23.685,56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45.320,84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24.030,95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45.427,91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24.082,21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38.626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45.115,56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23.908,49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b/>
                <w:bCs/>
                <w:sz w:val="22"/>
                <w:szCs w:val="22"/>
                <w:lang w:val="sr-Cyrl-CS"/>
              </w:rPr>
              <w:t>Просек 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32.757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43.904,54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23.321.78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28.877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46.121,70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24.407,66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46.636,13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24.589,18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46.733,91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24.769,37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47.123,98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24.985,98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31.086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47.914,10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25.276,23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31.768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48.106,71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25.445,38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32.553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47.834,64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25.296,50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47.741,41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25.249,29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47.760,99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25.219,13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31.734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47.739,13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25.172,86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31.576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47.844,87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25.208,53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36.789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25.183,46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31.758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47.444,98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25.066,96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2009/2008.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111,94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109,73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29.929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47.924,65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25.255,42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32.336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48.000,34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25.282,91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48.881,51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25.770,68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1,08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0,46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34.952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49.083,08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25.877,64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33.463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49.539,85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26.079,67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34.161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49.611,40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26.094,41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34.591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49.721,96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26.158,08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33.955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50.721,75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27.168,39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557EA6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51.377,21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27.138,86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51.757,67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27.322,00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52.345,55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27.628,09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39.580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52.701,34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27.821,50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34.159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50.138,86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24.291,94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Индекс   2010/2009.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105,68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91,14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71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53.174,07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28.200,99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35.538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54.020,93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28.775,52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35.777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55.579,17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29.910,99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56.198,61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30.236,43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56.493,38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30.188,30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39.322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56.081,80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30.349,99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6E25B5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55.875,95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29.823,49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29.573,15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38.763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55.657,79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29.648,53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38.167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55.908,65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29.720,55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56.271,32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29.898,04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43.887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56.007,33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29.822,08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38.017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55.568,13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27.193,71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2011/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110,83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55.948,90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29.730,13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40.003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56.424,18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30.003,97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57.013,96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30.377,36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42.215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57.217,23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30,491,66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57.920,59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30.580,66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58.432,59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30.949,53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јул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</w:t>
            </w:r>
            <w:r w:rsidRPr="004C375F">
              <w:rPr>
                <w:sz w:val="22"/>
                <w:szCs w:val="22"/>
              </w:rPr>
              <w:t>925</w:t>
            </w:r>
            <w:r w:rsidRPr="004C375F">
              <w:rPr>
                <w:sz w:val="22"/>
                <w:szCs w:val="22"/>
                <w:lang w:val="sr-Cyrl-CS"/>
              </w:rPr>
              <w:t>,</w:t>
            </w:r>
            <w:r w:rsidRPr="004C375F">
              <w:rPr>
                <w:sz w:val="22"/>
                <w:szCs w:val="22"/>
              </w:rPr>
              <w:t>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  <w:r w:rsidRPr="004C375F">
              <w:rPr>
                <w:sz w:val="22"/>
                <w:szCs w:val="22"/>
              </w:rPr>
              <w:t>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  <w:r w:rsidRPr="004C375F">
              <w:rPr>
                <w:sz w:val="22"/>
                <w:szCs w:val="22"/>
              </w:rPr>
              <w:t>273,68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42.122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60.002,09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31.904,04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40.258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61.462,19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32.793,85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64.106,64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33.842,48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новембар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63.907,89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33.631.33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46.923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63.761,88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33.609,59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41.386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59.593,67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31.599,02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73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Индекс2012/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 xml:space="preserve">  97,96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106,95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39.197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64.448,62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33.884,26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64.741,84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34.240,97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192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март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41.689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64.299,56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33.805,92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64.933,55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34.184,42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41.821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64.819,41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34.171,68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44.349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65.181,49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34.591,54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64.823,92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34.066,74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август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44.770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34.244,79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42.866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34.286,58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43.615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65.175,80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34.093,37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64.705,57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33.825,68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50.820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65.024,47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33.919,75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43.944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64.895,88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35.109,64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9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2013/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106,18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102,78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37.966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1,73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0,90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65.718,72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43.452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65.463,27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33.974,95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65.766,40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34.181,31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65.922,53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34.330,96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lastRenderedPageBreak/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44.883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65.948,43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34.280,37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34.267,46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66.068,71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34.291,44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67.125,58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34.973,70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44.938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66.307,66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34.432,22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44.206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66.119,86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34.348,40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49.970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34.275,32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44.525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66.013,29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34.302,01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Индекс2014/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96,25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65.936,20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34.305,81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66.330,58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34.550,48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66.628,74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34.744,38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67.050.13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34.984.40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43.964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67.004,99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34.841,72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44.583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67.065,40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34.787,86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66.807,27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34.661,60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67.523,21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35.069,16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43.925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67.481,88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35.248,27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1.54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0.80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67.195,77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34.995,58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66.924,32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34.885,19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51.485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66.890,05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F7EE6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34.826,00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44.437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66.903,21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34.825,04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0.78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/ 201</w:t>
            </w:r>
            <w:r w:rsidRPr="004C375F">
              <w:rPr>
                <w:b/>
                <w:bCs/>
                <w:sz w:val="22"/>
                <w:szCs w:val="22"/>
              </w:rPr>
              <w:t>4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67.277,45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35.027,65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1.66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0.87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67.150,62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35.037,96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67.036,72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34.961,15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49.249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67.098,10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34.943,51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43.951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67.117,80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34.965,44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67.031,62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34.862,17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67.143,82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34.887,54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67.995,71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35.307,18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7669EE" w:rsidRDefault="007669EE" w:rsidP="007669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67.665,17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35.265,01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68.038,93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35.402,67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45.767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67.810,26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53.456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67.874,80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35.228,02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2016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46.087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67.436,75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35.093,95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309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2016/2015.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97,35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96,1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2017.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 xml:space="preserve">јануар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41.508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68.563,72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35.517,60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1,65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0,86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46.990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35.876,52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69.194,20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35.962,87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4C375F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49.635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69.725,05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36.228,44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69.390,01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36.031,09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69.566,08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36.090,14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48.101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69.511,12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36.069,32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47.220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36.137,98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48.212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69.780,43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36.330,48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46.879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69.943,28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36.369,35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47.575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69.847,72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36.249,06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54.344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69.897,04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lastRenderedPageBreak/>
              <w:t>Просек 2017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47.888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69.522,73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36.090,21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2017/2016.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102,84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101,33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69.896,99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ф</w:t>
            </w:r>
            <w:r w:rsidRPr="004C375F">
              <w:rPr>
                <w:lang w:val="ru-RU"/>
              </w:rPr>
              <w:t xml:space="preserve">ебруар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70.169,50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36.357,94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70.292,73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36.419,03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49.117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70.668,55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мај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50.377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71.019,39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36.993,06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71.092,19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36.981,97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49.202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70.957,52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36.813,41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49.773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71.138,26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36.881,90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47.920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70.743,37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36.646,12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49.901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70.810,06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50.556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70.429,43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36.406,79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52.372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70.637,68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36.568,10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49.643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70.654,64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36.629,78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2018/2017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103,67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97,37</w:t>
            </w:r>
          </w:p>
        </w:tc>
      </w:tr>
      <w:tr w:rsidR="007669EE" w:rsidRPr="004C375F" w:rsidTr="00F650C5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54.521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70.595,19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36.607,51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52.426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71.099,39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36.933,57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9E1D2C">
              <w:rPr>
                <w:bCs/>
                <w:sz w:val="22"/>
                <w:szCs w:val="22"/>
              </w:rPr>
              <w:t xml:space="preserve">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54.271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71.301,78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37.172,61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0,68</w:t>
            </w:r>
          </w:p>
        </w:tc>
      </w:tr>
      <w:tr w:rsidR="007669EE" w:rsidRPr="009555C8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9555C8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54.645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71.831,24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37.453,08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9555C8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AE6F5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7669EE" w:rsidRPr="0072254E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55.380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71.583,93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37.253,91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D178C4">
              <w:rPr>
                <w:bCs/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53.633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71.446,88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37.084,83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76297B">
              <w:rPr>
                <w:bCs/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55.042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71.352,52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36.993,32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54.115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71.481,08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37.029,08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7669EE">
              <w:rPr>
                <w:bCs/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53.698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71.301,21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37.072,60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8B6E88">
              <w:rPr>
                <w:bCs/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55.065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71.367,67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37.085.41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0,67</w:t>
            </w:r>
          </w:p>
        </w:tc>
      </w:tr>
      <w:tr w:rsidR="008B6E88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57699B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56.331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71.434,24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37.049,21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0,66</w:t>
            </w:r>
          </w:p>
        </w:tc>
      </w:tr>
      <w:tr w:rsidR="0057699B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9A1D11">
              <w:rPr>
                <w:bCs/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59.772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71.992,61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37.287,05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0,62</w:t>
            </w:r>
          </w:p>
        </w:tc>
      </w:tr>
      <w:tr w:rsidR="009142E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54.908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A1D1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71.398,98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37.085,16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0,67</w:t>
            </w:r>
          </w:p>
        </w:tc>
      </w:tr>
      <w:tr w:rsidR="009142E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2019/2018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110,60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90,54</w:t>
            </w:r>
          </w:p>
        </w:tc>
      </w:tr>
      <w:tr w:rsidR="00860B75" w:rsidRPr="0039324A" w:rsidTr="0055598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B7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59.941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72.413,00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3C6253">
              <w:rPr>
                <w:bCs/>
                <w:sz w:val="22"/>
                <w:szCs w:val="22"/>
              </w:rPr>
              <w:t>37.485,76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0,63</w:t>
            </w:r>
          </w:p>
        </w:tc>
      </w:tr>
      <w:tr w:rsidR="00D95797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Default="00D95797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58.132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72.844,41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3C6253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37.459,89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1F5BB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1F5BB5">
              <w:rPr>
                <w:bCs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59.681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72.731,36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37.714,50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3B533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</w:t>
            </w:r>
            <w:r w:rsidR="003B5333">
              <w:rPr>
                <w:bCs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58.932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015474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015474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58.892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72.851,61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37.898,50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7512A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Default="00074020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</w:rPr>
              <w:t>j</w:t>
            </w:r>
            <w:r w:rsidR="007512A3">
              <w:rPr>
                <w:bCs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59.740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73.396,43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F336A7" w:rsidRDefault="00F336A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945C81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60.029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73.725,86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38.325,94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</w:tbl>
    <w:p w:rsidR="00267C74" w:rsidRPr="004C375F" w:rsidRDefault="00267C74" w:rsidP="004A45E7">
      <w:pPr>
        <w:tabs>
          <w:tab w:val="left" w:pos="720"/>
        </w:tabs>
        <w:rPr>
          <w:bCs/>
          <w:sz w:val="14"/>
          <w:szCs w:val="14"/>
          <w:lang w:val="sr-Cyrl-CS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67C74" w:rsidRPr="00267C74" w:rsidTr="00722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7C74" w:rsidRPr="00267C74" w:rsidRDefault="00267C74" w:rsidP="00722C1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7C74" w:rsidRPr="00267C74" w:rsidRDefault="00267C74" w:rsidP="00267C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7C74" w:rsidRPr="00267C74" w:rsidRDefault="00267C74" w:rsidP="00267C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7C74" w:rsidRPr="00267C74" w:rsidRDefault="00267C74" w:rsidP="00267C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7C74" w:rsidRPr="00267C74" w:rsidRDefault="00267C74" w:rsidP="00267C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tabs>
          <w:tab w:val="left" w:pos="720"/>
        </w:tabs>
        <w:rPr>
          <w:b/>
          <w:bCs/>
          <w:sz w:val="14"/>
          <w:szCs w:val="14"/>
          <w:lang w:val="sr-Cyrl-CS"/>
        </w:rPr>
      </w:pPr>
    </w:p>
    <w:p w:rsidR="004A45E7" w:rsidRPr="004C375F" w:rsidRDefault="004A45E7" w:rsidP="004A45E7">
      <w:pPr>
        <w:tabs>
          <w:tab w:val="left" w:pos="720"/>
        </w:tabs>
        <w:rPr>
          <w:sz w:val="18"/>
          <w:szCs w:val="18"/>
          <w:lang w:val="sr-Cyrl-CS"/>
        </w:rPr>
      </w:pPr>
      <w:r w:rsidRPr="004C375F">
        <w:rPr>
          <w:b/>
          <w:bCs/>
          <w:sz w:val="18"/>
          <w:szCs w:val="18"/>
          <w:lang w:val="sr-Cyrl-CS"/>
        </w:rPr>
        <w:t>Напомена</w:t>
      </w:r>
      <w:r w:rsidRPr="004C375F">
        <w:rPr>
          <w:sz w:val="18"/>
          <w:szCs w:val="18"/>
          <w:lang w:val="sr-Cyrl-CS"/>
        </w:rPr>
        <w:t xml:space="preserve">: </w:t>
      </w:r>
      <w:r w:rsidRPr="004C375F">
        <w:rPr>
          <w:i/>
          <w:iCs/>
          <w:sz w:val="18"/>
          <w:szCs w:val="18"/>
          <w:lang w:val="sr-Cyrl-CS"/>
        </w:rPr>
        <w:t>Од јануара 2011. године почело је објављивање Нове Просечне и Нове Минималне потрошачке корпе, које су израчунате од јануара 2008. године по новој методологији у Републичком заводу за статистику, а за потребе министарства. Извод из методологије се налази на сајту министарства.</w:t>
      </w:r>
    </w:p>
    <w:p w:rsidR="004A45E7" w:rsidRPr="004C375F" w:rsidRDefault="004A45E7" w:rsidP="004A45E7">
      <w:pPr>
        <w:rPr>
          <w:i/>
          <w:iCs/>
          <w:sz w:val="18"/>
          <w:szCs w:val="18"/>
          <w:lang w:val="sr-Cyrl-CS"/>
        </w:rPr>
      </w:pPr>
      <w:r w:rsidRPr="004C375F">
        <w:rPr>
          <w:i/>
          <w:iCs/>
          <w:sz w:val="18"/>
          <w:szCs w:val="18"/>
          <w:lang w:val="sr-Cyrl-CS"/>
        </w:rPr>
        <w:t>Старе корпе (Просечна и Минимална) као и нето зараде од септембра 2000. године до децембра 2010. године, могу се наћи у Извештајима о кретању куповне моћи закључно са месецом јануаром  2011.</w:t>
      </w:r>
    </w:p>
    <w:p w:rsidR="004A45E7" w:rsidRPr="004C375F" w:rsidRDefault="004A45E7" w:rsidP="004A45E7">
      <w:pPr>
        <w:rPr>
          <w:i/>
          <w:iCs/>
          <w:sz w:val="18"/>
          <w:szCs w:val="18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3929CB" w:rsidRDefault="003929CB" w:rsidP="004A45E7">
      <w:pPr>
        <w:rPr>
          <w:i/>
          <w:iCs/>
          <w:sz w:val="14"/>
          <w:szCs w:val="14"/>
          <w:lang w:val="sr-Cyrl-CS"/>
        </w:rPr>
      </w:pPr>
    </w:p>
    <w:p w:rsidR="003853E1" w:rsidRPr="004C375F" w:rsidRDefault="009F05F4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72947886" wp14:editId="643DCD66">
            <wp:extent cx="5761355" cy="3415665"/>
            <wp:effectExtent l="0" t="0" r="10795" b="13335"/>
            <wp:docPr id="3" name="Графикон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A45E7" w:rsidRDefault="004A45E7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9F05F4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7DD353E5" wp14:editId="23EEE764">
            <wp:extent cx="5761355" cy="3415665"/>
            <wp:effectExtent l="0" t="0" r="10795" b="13335"/>
            <wp:docPr id="4" name="Графикон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FF3C8E" w:rsidRDefault="00FF3C8E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Pr="004C375F" w:rsidRDefault="00035CA4" w:rsidP="004A45E7">
      <w:pPr>
        <w:rPr>
          <w:i/>
          <w:iCs/>
          <w:sz w:val="14"/>
          <w:szCs w:val="14"/>
          <w:lang w:val="sr-Cyrl-CS"/>
        </w:rPr>
      </w:pPr>
    </w:p>
    <w:p w:rsidR="004A45E7" w:rsidRPr="00C5640F" w:rsidRDefault="004A45E7" w:rsidP="004A45E7">
      <w:pPr>
        <w:rPr>
          <w:lang w:val="sr-Cyrl-CS"/>
        </w:rPr>
      </w:pPr>
    </w:p>
    <w:p w:rsidR="004A45E7" w:rsidRDefault="004A45E7" w:rsidP="004A45E7">
      <w:pPr>
        <w:jc w:val="left"/>
        <w:rPr>
          <w:lang w:val="sr-Cyrl-CS"/>
        </w:rPr>
      </w:pPr>
    </w:p>
    <w:p w:rsidR="00910EDF" w:rsidRDefault="00910EDF" w:rsidP="004A45E7">
      <w:pPr>
        <w:jc w:val="left"/>
        <w:rPr>
          <w:lang w:val="sr-Cyrl-CS"/>
        </w:rPr>
      </w:pPr>
    </w:p>
    <w:p w:rsidR="00985EFA" w:rsidRDefault="00985EFA" w:rsidP="002C43AE">
      <w:pPr>
        <w:tabs>
          <w:tab w:val="left" w:pos="1860"/>
        </w:tabs>
        <w:rPr>
          <w:b/>
          <w:bCs/>
          <w:lang w:val="sr-Cyrl-CS"/>
        </w:rPr>
      </w:pPr>
    </w:p>
    <w:p w:rsidR="00582336" w:rsidRDefault="00582336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3C1A15" w:rsidRDefault="003C1A15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827261" w:rsidRDefault="008272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b/>
          <w:bCs/>
          <w:i/>
          <w:iCs/>
          <w:lang w:val="sr-Cyrl-CS"/>
        </w:rPr>
      </w:pPr>
      <w:r w:rsidRPr="004C375F">
        <w:rPr>
          <w:b/>
          <w:bCs/>
          <w:i/>
          <w:iCs/>
          <w:lang w:val="sr-Cyrl-CS"/>
        </w:rPr>
        <w:t>КУПОВНЕ МОЋИ ПО ГРАДОВИМА РАНГИРАНИМ ПРЕМА ЗАРАДАМА У ОДНОСУ</w:t>
      </w:r>
      <w:r w:rsidRPr="004C375F">
        <w:rPr>
          <w:b/>
          <w:bCs/>
          <w:i/>
          <w:iCs/>
          <w:lang w:val="ru-RU"/>
        </w:rPr>
        <w:t xml:space="preserve"> Н</w:t>
      </w:r>
      <w:r w:rsidRPr="004C375F">
        <w:rPr>
          <w:b/>
          <w:bCs/>
          <w:i/>
          <w:iCs/>
          <w:lang w:val="sr-Cyrl-CS"/>
        </w:rPr>
        <w:t>А ПРОСЕК РЕПУБЛИКЕ СРБИЈЕ</w:t>
      </w:r>
    </w:p>
    <w:p w:rsidR="004A45E7" w:rsidRPr="00400439" w:rsidRDefault="00945C81" w:rsidP="00400439">
      <w:pPr>
        <w:pStyle w:val="af1"/>
        <w:numPr>
          <w:ilvl w:val="0"/>
          <w:numId w:val="49"/>
        </w:numPr>
        <w:tabs>
          <w:tab w:val="left" w:pos="256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Јул</w:t>
      </w:r>
      <w:r w:rsidR="004F7BAA">
        <w:rPr>
          <w:b/>
          <w:bCs/>
          <w:i/>
          <w:iCs/>
          <w:lang w:val="sr-Cyrl-RS"/>
        </w:rPr>
        <w:t xml:space="preserve"> </w:t>
      </w:r>
      <w:r w:rsidR="00860B75" w:rsidRPr="00400439">
        <w:rPr>
          <w:b/>
          <w:bCs/>
          <w:i/>
          <w:iCs/>
        </w:rPr>
        <w:t>2020</w:t>
      </w:r>
      <w:r w:rsidR="00AF3FC1" w:rsidRPr="00400439">
        <w:rPr>
          <w:b/>
          <w:bCs/>
          <w:i/>
          <w:iCs/>
        </w:rPr>
        <w:t>.</w:t>
      </w:r>
      <w:r w:rsidR="00D178C4" w:rsidRPr="00400439">
        <w:rPr>
          <w:b/>
          <w:bCs/>
          <w:i/>
          <w:iCs/>
        </w:rPr>
        <w:t xml:space="preserve"> г</w:t>
      </w:r>
      <w:r w:rsidR="004A45E7" w:rsidRPr="00400439">
        <w:rPr>
          <w:b/>
          <w:bCs/>
          <w:i/>
          <w:iCs/>
        </w:rPr>
        <w:t>одине</w:t>
      </w:r>
      <w:r w:rsidR="00801A3D" w:rsidRPr="00400439">
        <w:rPr>
          <w:b/>
          <w:bCs/>
          <w:i/>
          <w:iCs/>
        </w:rPr>
        <w:t xml:space="preserve"> -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</w:rPr>
      </w:pP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  <w:lang w:val="sr-Cyrl-C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836"/>
        <w:gridCol w:w="1352"/>
        <w:gridCol w:w="1408"/>
        <w:gridCol w:w="919"/>
        <w:gridCol w:w="744"/>
      </w:tblGrid>
      <w:tr w:rsidR="00D71FA8" w:rsidRPr="009B5242" w:rsidTr="004A45E7">
        <w:trPr>
          <w:cantSplit/>
          <w:jc w:val="center"/>
        </w:trPr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Г Р А Д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(без пореза и доприноса)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зараде и потрошачке корпе </w:t>
            </w:r>
          </w:p>
        </w:tc>
      </w:tr>
      <w:tr w:rsidR="00D71FA8" w:rsidRPr="004C375F" w:rsidTr="004A45E7">
        <w:trPr>
          <w:cantSplit/>
          <w:jc w:val="center"/>
        </w:trPr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D71FA8" w:rsidRPr="004C375F" w:rsidTr="004A45E7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ind w:right="-166"/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6</w:t>
            </w:r>
          </w:p>
        </w:tc>
      </w:tr>
      <w:tr w:rsidR="00D71FA8" w:rsidRPr="004C375F" w:rsidTr="005A149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600F6D" w:rsidRDefault="004A45E7" w:rsidP="004A45E7">
            <w:pPr>
              <w:tabs>
                <w:tab w:val="left" w:pos="2565"/>
              </w:tabs>
              <w:rPr>
                <w:b/>
                <w:bCs/>
                <w:lang w:val="sr-Cyrl-CS"/>
              </w:rPr>
            </w:pPr>
            <w:r w:rsidRPr="00600F6D">
              <w:rPr>
                <w:b/>
                <w:bCs/>
                <w:lang w:val="sr-Cyrl-CS"/>
              </w:rPr>
              <w:t>Београд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716528" w:rsidP="00CD71A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1B5457">
              <w:rPr>
                <w:b/>
                <w:bCs/>
                <w:sz w:val="22"/>
                <w:szCs w:val="22"/>
                <w:lang w:val="sr-Cyrl-RS"/>
              </w:rPr>
              <w:t>73</w:t>
            </w:r>
            <w:r w:rsidR="008D0AD7" w:rsidRPr="001B5457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/>
                <w:bCs/>
                <w:sz w:val="22"/>
                <w:szCs w:val="22"/>
                <w:lang w:val="sr-Cyrl-RS"/>
              </w:rPr>
              <w:t>730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716528" w:rsidP="00452D22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1B5457">
              <w:rPr>
                <w:b/>
                <w:bCs/>
                <w:sz w:val="22"/>
                <w:szCs w:val="22"/>
                <w:lang w:val="sr-Cyrl-RS"/>
              </w:rPr>
              <w:t>77</w:t>
            </w:r>
            <w:r w:rsidR="008D0AD7" w:rsidRPr="001B5457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/>
                <w:bCs/>
                <w:sz w:val="22"/>
                <w:szCs w:val="22"/>
                <w:lang w:val="sr-Cyrl-RS"/>
              </w:rPr>
              <w:t>226</w:t>
            </w:r>
            <w:r w:rsidR="008D0AD7" w:rsidRPr="001B5457">
              <w:rPr>
                <w:b/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/>
                <w:bCs/>
                <w:sz w:val="22"/>
                <w:szCs w:val="22"/>
                <w:lang w:val="sr-Cyrl-RS"/>
              </w:rPr>
              <w:t>61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716528" w:rsidP="0033009D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1B5457">
              <w:rPr>
                <w:b/>
                <w:bCs/>
                <w:sz w:val="22"/>
                <w:szCs w:val="22"/>
                <w:lang w:val="sr-Cyrl-RS"/>
              </w:rPr>
              <w:t>44</w:t>
            </w:r>
            <w:r w:rsidR="008D0AD7" w:rsidRPr="001B5457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/>
                <w:bCs/>
                <w:sz w:val="22"/>
                <w:szCs w:val="22"/>
                <w:lang w:val="sr-Cyrl-RS"/>
              </w:rPr>
              <w:t>685</w:t>
            </w:r>
            <w:r w:rsidR="008D0AD7" w:rsidRPr="001B5457">
              <w:rPr>
                <w:b/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/>
                <w:bCs/>
                <w:sz w:val="22"/>
                <w:szCs w:val="22"/>
                <w:lang w:val="sr-Cyrl-RS"/>
              </w:rPr>
              <w:t>50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716528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1B5457">
              <w:rPr>
                <w:b/>
                <w:bCs/>
                <w:sz w:val="22"/>
                <w:szCs w:val="22"/>
                <w:lang w:val="sr-Cyrl-RS"/>
              </w:rPr>
              <w:t>1</w:t>
            </w:r>
            <w:r w:rsidR="008D0AD7" w:rsidRPr="001B5457">
              <w:rPr>
                <w:b/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/>
                <w:bCs/>
                <w:sz w:val="22"/>
                <w:szCs w:val="22"/>
                <w:lang w:val="sr-Cyrl-RS"/>
              </w:rPr>
              <w:t>02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716528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1B5457">
              <w:rPr>
                <w:b/>
                <w:bCs/>
                <w:sz w:val="22"/>
                <w:szCs w:val="22"/>
                <w:lang w:val="sr-Cyrl-RS"/>
              </w:rPr>
              <w:t>0</w:t>
            </w:r>
            <w:r w:rsidR="008D0AD7" w:rsidRPr="001B5457">
              <w:rPr>
                <w:b/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/>
                <w:bCs/>
                <w:sz w:val="22"/>
                <w:szCs w:val="22"/>
                <w:lang w:val="sr-Cyrl-RS"/>
              </w:rPr>
              <w:t>61</w:t>
            </w:r>
          </w:p>
        </w:tc>
      </w:tr>
      <w:tr w:rsidR="00F56DFB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600F6D" w:rsidRDefault="00F56DFB" w:rsidP="0033009D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 xml:space="preserve">Нови Сад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6DFB" w:rsidRPr="001B5457" w:rsidRDefault="00716528">
            <w:pPr>
              <w:jc w:val="center"/>
              <w:rPr>
                <w:sz w:val="22"/>
                <w:szCs w:val="22"/>
                <w:lang w:val="sr-Cyrl-RS"/>
              </w:rPr>
            </w:pPr>
            <w:r w:rsidRPr="001B5457">
              <w:rPr>
                <w:sz w:val="22"/>
                <w:szCs w:val="22"/>
                <w:lang w:val="sr-Cyrl-RS"/>
              </w:rPr>
              <w:t>67</w:t>
            </w:r>
            <w:r w:rsidR="008D0AD7" w:rsidRPr="001B5457">
              <w:rPr>
                <w:sz w:val="22"/>
                <w:szCs w:val="22"/>
                <w:lang w:val="sr-Cyrl-RS"/>
              </w:rPr>
              <w:t>.</w:t>
            </w:r>
            <w:r w:rsidRPr="001B5457">
              <w:rPr>
                <w:sz w:val="22"/>
                <w:szCs w:val="22"/>
                <w:lang w:val="sr-Cyrl-RS"/>
              </w:rPr>
              <w:t>345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1B5457" w:rsidRDefault="00716528" w:rsidP="00CA6C9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81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965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77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1B5457" w:rsidRDefault="00716528" w:rsidP="00CA6C9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40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665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13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1B5457" w:rsidRDefault="00716528" w:rsidP="002328F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22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1B5457" w:rsidRDefault="00716528" w:rsidP="002328F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60</w:t>
            </w:r>
          </w:p>
        </w:tc>
      </w:tr>
      <w:tr w:rsidR="00347FA2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7FA2" w:rsidRPr="00600F6D" w:rsidRDefault="00347FA2" w:rsidP="003539F7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/>
                <w:i/>
                <w:lang w:val="sr-Cyrl-CS"/>
              </w:rPr>
              <w:t>Република Србија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47FA2" w:rsidRPr="001B5457" w:rsidRDefault="00716528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1B5457">
              <w:rPr>
                <w:b/>
                <w:sz w:val="22"/>
                <w:szCs w:val="22"/>
                <w:lang w:val="sr-Cyrl-RS"/>
              </w:rPr>
              <w:t>60</w:t>
            </w:r>
            <w:r w:rsidR="008D0AD7" w:rsidRPr="001B5457">
              <w:rPr>
                <w:b/>
                <w:sz w:val="22"/>
                <w:szCs w:val="22"/>
                <w:lang w:val="sr-Cyrl-RS"/>
              </w:rPr>
              <w:t>.</w:t>
            </w:r>
            <w:r w:rsidRPr="001B5457">
              <w:rPr>
                <w:b/>
                <w:sz w:val="22"/>
                <w:szCs w:val="22"/>
                <w:lang w:val="sr-Cyrl-RS"/>
              </w:rPr>
              <w:t>029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7FA2" w:rsidRPr="001B5457" w:rsidRDefault="00716528" w:rsidP="003539F7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1B5457">
              <w:rPr>
                <w:b/>
                <w:bCs/>
                <w:sz w:val="22"/>
                <w:szCs w:val="22"/>
                <w:lang w:val="sr-Cyrl-RS"/>
              </w:rPr>
              <w:t>73</w:t>
            </w:r>
            <w:r w:rsidR="008D0AD7" w:rsidRPr="001B5457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/>
                <w:bCs/>
                <w:sz w:val="22"/>
                <w:szCs w:val="22"/>
                <w:lang w:val="sr-Cyrl-RS"/>
              </w:rPr>
              <w:t>725</w:t>
            </w:r>
            <w:r w:rsidR="008D0AD7" w:rsidRPr="001B5457">
              <w:rPr>
                <w:b/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/>
                <w:bCs/>
                <w:sz w:val="22"/>
                <w:szCs w:val="22"/>
                <w:lang w:val="sr-Cyrl-RS"/>
              </w:rPr>
              <w:t>86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7FA2" w:rsidRPr="001B5457" w:rsidRDefault="00716528" w:rsidP="003539F7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1B5457">
              <w:rPr>
                <w:b/>
                <w:bCs/>
                <w:sz w:val="22"/>
                <w:szCs w:val="22"/>
                <w:lang w:val="sr-Cyrl-RS"/>
              </w:rPr>
              <w:t>38</w:t>
            </w:r>
            <w:r w:rsidR="008D0AD7" w:rsidRPr="001B5457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/>
                <w:bCs/>
                <w:sz w:val="22"/>
                <w:szCs w:val="22"/>
                <w:lang w:val="sr-Cyrl-RS"/>
              </w:rPr>
              <w:t>325</w:t>
            </w:r>
            <w:r w:rsidR="008D0AD7" w:rsidRPr="001B5457">
              <w:rPr>
                <w:b/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/>
                <w:bCs/>
                <w:sz w:val="22"/>
                <w:szCs w:val="22"/>
                <w:lang w:val="sr-Cyrl-RS"/>
              </w:rPr>
              <w:t>94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7FA2" w:rsidRPr="001B5457" w:rsidRDefault="00716528" w:rsidP="003539F7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1B5457">
              <w:rPr>
                <w:b/>
                <w:bCs/>
                <w:sz w:val="22"/>
                <w:szCs w:val="22"/>
                <w:lang w:val="sr-Cyrl-RS"/>
              </w:rPr>
              <w:t>1</w:t>
            </w:r>
            <w:r w:rsidR="008D0AD7" w:rsidRPr="001B5457">
              <w:rPr>
                <w:b/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/>
                <w:bCs/>
                <w:sz w:val="22"/>
                <w:szCs w:val="22"/>
                <w:lang w:val="sr-Cyrl-RS"/>
              </w:rPr>
              <w:t>23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7FA2" w:rsidRPr="001B5457" w:rsidRDefault="00716528" w:rsidP="003539F7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1B5457">
              <w:rPr>
                <w:b/>
                <w:bCs/>
                <w:sz w:val="22"/>
                <w:szCs w:val="22"/>
                <w:lang w:val="sr-Cyrl-RS"/>
              </w:rPr>
              <w:t>0</w:t>
            </w:r>
            <w:r w:rsidR="008D0AD7" w:rsidRPr="001B5457">
              <w:rPr>
                <w:b/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/>
                <w:bCs/>
                <w:sz w:val="22"/>
                <w:szCs w:val="22"/>
                <w:lang w:val="sr-Cyrl-RS"/>
              </w:rPr>
              <w:t>64</w:t>
            </w:r>
          </w:p>
        </w:tc>
      </w:tr>
      <w:tr w:rsidR="00947385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385" w:rsidRPr="00600F6D" w:rsidRDefault="00947385" w:rsidP="00BC5F30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>Панчево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47385" w:rsidRPr="001B5457" w:rsidRDefault="00716528" w:rsidP="00BC5F30">
            <w:pPr>
              <w:jc w:val="center"/>
              <w:rPr>
                <w:sz w:val="22"/>
                <w:szCs w:val="22"/>
                <w:lang w:val="sr-Cyrl-RS"/>
              </w:rPr>
            </w:pPr>
            <w:r w:rsidRPr="001B5457">
              <w:rPr>
                <w:sz w:val="22"/>
                <w:szCs w:val="22"/>
                <w:lang w:val="sr-Cyrl-RS"/>
              </w:rPr>
              <w:t>59</w:t>
            </w:r>
            <w:r w:rsidR="008D0AD7" w:rsidRPr="001B5457">
              <w:rPr>
                <w:sz w:val="22"/>
                <w:szCs w:val="22"/>
                <w:lang w:val="sr-Cyrl-RS"/>
              </w:rPr>
              <w:t>.</w:t>
            </w:r>
            <w:r w:rsidRPr="001B5457">
              <w:rPr>
                <w:sz w:val="22"/>
                <w:szCs w:val="22"/>
                <w:lang w:val="sr-Cyrl-RS"/>
              </w:rPr>
              <w:t>772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385" w:rsidRPr="001B5457" w:rsidRDefault="00716528" w:rsidP="00BC5F3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80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657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28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385" w:rsidRPr="001B5457" w:rsidRDefault="00716528" w:rsidP="00BC5F3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40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076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385" w:rsidRPr="001B5457" w:rsidRDefault="00716528" w:rsidP="00BC5F3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35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385" w:rsidRPr="001B5457" w:rsidRDefault="00716528" w:rsidP="00BC5F3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67</w:t>
            </w:r>
          </w:p>
        </w:tc>
      </w:tr>
      <w:tr w:rsidR="00716528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528" w:rsidRPr="004C375F" w:rsidRDefault="00716528" w:rsidP="00716528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Зрењанин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16528" w:rsidRPr="001B5457" w:rsidRDefault="00716528" w:rsidP="00716528">
            <w:pPr>
              <w:jc w:val="center"/>
              <w:rPr>
                <w:sz w:val="22"/>
                <w:szCs w:val="22"/>
                <w:lang w:val="sr-Cyrl-RS"/>
              </w:rPr>
            </w:pPr>
            <w:r w:rsidRPr="001B5457">
              <w:rPr>
                <w:sz w:val="22"/>
                <w:szCs w:val="22"/>
                <w:lang w:val="sr-Cyrl-RS"/>
              </w:rPr>
              <w:t>58</w:t>
            </w:r>
            <w:r w:rsidR="008D0AD7" w:rsidRPr="001B5457">
              <w:rPr>
                <w:sz w:val="22"/>
                <w:szCs w:val="22"/>
                <w:lang w:val="sr-Cyrl-RS"/>
              </w:rPr>
              <w:t>.</w:t>
            </w:r>
            <w:r w:rsidRPr="001B5457">
              <w:rPr>
                <w:sz w:val="22"/>
                <w:szCs w:val="22"/>
                <w:lang w:val="sr-Cyrl-RS"/>
              </w:rPr>
              <w:t>284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528" w:rsidRPr="001B5457" w:rsidRDefault="00716528" w:rsidP="0071652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81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014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52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528" w:rsidRPr="001B5457" w:rsidRDefault="00716528" w:rsidP="0071652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40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146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528" w:rsidRPr="001B5457" w:rsidRDefault="00716528" w:rsidP="0071652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39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528" w:rsidRPr="001B5457" w:rsidRDefault="00716528" w:rsidP="0071652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69</w:t>
            </w:r>
          </w:p>
        </w:tc>
      </w:tr>
      <w:tr w:rsidR="00716528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528" w:rsidRPr="004C375F" w:rsidRDefault="00716528" w:rsidP="00716528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Крагујевац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16528" w:rsidRPr="001B5457" w:rsidRDefault="000802AA" w:rsidP="00716528">
            <w:pPr>
              <w:jc w:val="center"/>
              <w:rPr>
                <w:sz w:val="22"/>
                <w:szCs w:val="22"/>
                <w:lang w:val="sr-Cyrl-RS"/>
              </w:rPr>
            </w:pPr>
            <w:r w:rsidRPr="001B5457">
              <w:rPr>
                <w:sz w:val="22"/>
                <w:szCs w:val="22"/>
                <w:lang w:val="sr-Cyrl-RS"/>
              </w:rPr>
              <w:t>57</w:t>
            </w:r>
            <w:r w:rsidR="008D0AD7" w:rsidRPr="001B5457">
              <w:rPr>
                <w:sz w:val="22"/>
                <w:szCs w:val="22"/>
                <w:lang w:val="sr-Cyrl-RS"/>
              </w:rPr>
              <w:t>.</w:t>
            </w:r>
            <w:r w:rsidRPr="001B5457">
              <w:rPr>
                <w:sz w:val="22"/>
                <w:szCs w:val="22"/>
                <w:lang w:val="sr-Cyrl-RS"/>
              </w:rPr>
              <w:t>421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528" w:rsidRPr="001B5457" w:rsidRDefault="000802AA" w:rsidP="0071652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67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319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64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528" w:rsidRPr="001B5457" w:rsidRDefault="000802AA" w:rsidP="0071652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35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422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01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528" w:rsidRPr="001B5457" w:rsidRDefault="000802AA" w:rsidP="0071652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17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528" w:rsidRPr="001B5457" w:rsidRDefault="000802AA" w:rsidP="0071652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62</w:t>
            </w:r>
          </w:p>
        </w:tc>
      </w:tr>
      <w:tr w:rsidR="000802AA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4C375F" w:rsidRDefault="000802AA" w:rsidP="000802AA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Ниш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802AA" w:rsidRPr="001B5457" w:rsidRDefault="000802AA" w:rsidP="000802AA">
            <w:pPr>
              <w:jc w:val="center"/>
              <w:rPr>
                <w:sz w:val="22"/>
                <w:szCs w:val="22"/>
                <w:lang w:val="sr-Cyrl-RS"/>
              </w:rPr>
            </w:pPr>
            <w:r w:rsidRPr="001B5457">
              <w:rPr>
                <w:sz w:val="22"/>
                <w:szCs w:val="22"/>
                <w:lang w:val="sr-Cyrl-RS"/>
              </w:rPr>
              <w:t>56</w:t>
            </w:r>
            <w:r w:rsidR="008D0AD7" w:rsidRPr="001B5457">
              <w:rPr>
                <w:sz w:val="22"/>
                <w:szCs w:val="22"/>
                <w:lang w:val="sr-Cyrl-RS"/>
              </w:rPr>
              <w:t>.</w:t>
            </w:r>
            <w:r w:rsidRPr="001B5457">
              <w:rPr>
                <w:sz w:val="22"/>
                <w:szCs w:val="22"/>
                <w:lang w:val="sr-Cyrl-RS"/>
              </w:rPr>
              <w:t>964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69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004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77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36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080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65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21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63</w:t>
            </w:r>
          </w:p>
        </w:tc>
      </w:tr>
      <w:tr w:rsidR="000802AA" w:rsidRPr="00101B45" w:rsidTr="00B70805">
        <w:trPr>
          <w:cantSplit/>
          <w:trHeight w:val="196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600F6D" w:rsidRDefault="000802AA" w:rsidP="000802AA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Смедерево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802AA" w:rsidRPr="001B5457" w:rsidRDefault="000802AA" w:rsidP="000802AA">
            <w:pPr>
              <w:jc w:val="center"/>
              <w:rPr>
                <w:sz w:val="22"/>
                <w:szCs w:val="22"/>
                <w:lang w:val="sr-Cyrl-RS"/>
              </w:rPr>
            </w:pPr>
            <w:r w:rsidRPr="001B5457">
              <w:rPr>
                <w:sz w:val="22"/>
                <w:szCs w:val="22"/>
                <w:lang w:val="sr-Cyrl-RS"/>
              </w:rPr>
              <w:t>56</w:t>
            </w:r>
            <w:r w:rsidR="008D0AD7" w:rsidRPr="001B5457">
              <w:rPr>
                <w:sz w:val="22"/>
                <w:szCs w:val="22"/>
                <w:lang w:val="sr-Cyrl-RS"/>
              </w:rPr>
              <w:t>.</w:t>
            </w:r>
            <w:r w:rsidRPr="001B5457">
              <w:rPr>
                <w:sz w:val="22"/>
                <w:szCs w:val="22"/>
                <w:lang w:val="sr-Cyrl-RS"/>
              </w:rPr>
              <w:t>826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68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968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74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36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339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78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21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64</w:t>
            </w:r>
          </w:p>
        </w:tc>
      </w:tr>
      <w:tr w:rsidR="000802AA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4C375F" w:rsidRDefault="000802AA" w:rsidP="000802AA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Ужице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802AA" w:rsidRPr="001B5457" w:rsidRDefault="000802AA" w:rsidP="000802AA">
            <w:pPr>
              <w:jc w:val="center"/>
              <w:rPr>
                <w:sz w:val="22"/>
                <w:szCs w:val="22"/>
                <w:lang w:val="sr-Cyrl-RS"/>
              </w:rPr>
            </w:pPr>
            <w:r w:rsidRPr="001B5457">
              <w:rPr>
                <w:sz w:val="22"/>
                <w:szCs w:val="22"/>
                <w:lang w:val="sr-Cyrl-RS"/>
              </w:rPr>
              <w:t>56</w:t>
            </w:r>
            <w:r w:rsidR="008D0AD7" w:rsidRPr="001B5457">
              <w:rPr>
                <w:sz w:val="22"/>
                <w:szCs w:val="22"/>
                <w:lang w:val="sr-Cyrl-RS"/>
              </w:rPr>
              <w:t>.</w:t>
            </w:r>
            <w:r w:rsidRPr="001B5457">
              <w:rPr>
                <w:sz w:val="22"/>
                <w:szCs w:val="22"/>
                <w:lang w:val="sr-Cyrl-RS"/>
              </w:rPr>
              <w:t>713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71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307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14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36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976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92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26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65</w:t>
            </w:r>
          </w:p>
        </w:tc>
      </w:tr>
      <w:tr w:rsidR="000802AA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4C375F" w:rsidRDefault="000802AA" w:rsidP="000802AA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С. Митровица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802AA" w:rsidRPr="001B5457" w:rsidRDefault="000802AA" w:rsidP="000802AA">
            <w:pPr>
              <w:jc w:val="center"/>
              <w:rPr>
                <w:sz w:val="22"/>
                <w:szCs w:val="22"/>
                <w:lang w:val="sr-Cyrl-RS"/>
              </w:rPr>
            </w:pPr>
            <w:r w:rsidRPr="001B5457">
              <w:rPr>
                <w:sz w:val="22"/>
                <w:szCs w:val="22"/>
                <w:lang w:val="sr-Cyrl-RS"/>
              </w:rPr>
              <w:t>55</w:t>
            </w:r>
            <w:r w:rsidR="008D0AD7" w:rsidRPr="001B5457">
              <w:rPr>
                <w:sz w:val="22"/>
                <w:szCs w:val="22"/>
                <w:lang w:val="sr-Cyrl-RS"/>
              </w:rPr>
              <w:t>.</w:t>
            </w:r>
            <w:r w:rsidRPr="001B5457">
              <w:rPr>
                <w:sz w:val="22"/>
                <w:szCs w:val="22"/>
                <w:lang w:val="sr-Cyrl-RS"/>
              </w:rPr>
              <w:t>423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76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964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05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38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249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76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39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69</w:t>
            </w:r>
          </w:p>
        </w:tc>
      </w:tr>
      <w:tr w:rsidR="000802AA" w:rsidRPr="004C375F" w:rsidTr="00B70805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02AA" w:rsidRPr="004C375F" w:rsidRDefault="000802AA" w:rsidP="000802AA">
            <w:pPr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Суботица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55</w:t>
            </w:r>
            <w:r w:rsidR="001B545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317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79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323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41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39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492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76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43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71</w:t>
            </w:r>
          </w:p>
        </w:tc>
      </w:tr>
      <w:tr w:rsidR="000802AA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02AA" w:rsidRPr="004C375F" w:rsidRDefault="000802AA" w:rsidP="000802AA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Шабац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53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841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71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444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94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37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558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95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33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70</w:t>
            </w:r>
          </w:p>
        </w:tc>
      </w:tr>
      <w:tr w:rsidR="000802AA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02AA" w:rsidRPr="004C375F" w:rsidRDefault="000802AA" w:rsidP="000802AA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Ваљево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53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683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70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317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01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36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306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31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68</w:t>
            </w:r>
          </w:p>
        </w:tc>
      </w:tr>
      <w:tr w:rsidR="000802AA" w:rsidRPr="004C375F" w:rsidTr="0002485A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02AA" w:rsidRPr="004C375F" w:rsidRDefault="000802AA" w:rsidP="000802AA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Зајечар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53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638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67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241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54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35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149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66</w:t>
            </w:r>
          </w:p>
        </w:tc>
      </w:tr>
      <w:tr w:rsidR="000802AA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02AA" w:rsidRPr="004C375F" w:rsidRDefault="000802AA" w:rsidP="000802AA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50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887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67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746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81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35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.</w:t>
            </w:r>
            <w:r w:rsidRPr="001B5457">
              <w:rPr>
                <w:bCs/>
                <w:sz w:val="22"/>
                <w:szCs w:val="22"/>
                <w:lang w:val="sr-Cyrl-RS"/>
              </w:rPr>
              <w:t>200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1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33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 w:rsidRPr="001B5457">
              <w:rPr>
                <w:bCs/>
                <w:sz w:val="22"/>
                <w:szCs w:val="22"/>
                <w:lang w:val="sr-Cyrl-RS"/>
              </w:rPr>
              <w:t>0</w:t>
            </w:r>
            <w:r w:rsidR="008D0AD7" w:rsidRPr="001B5457">
              <w:rPr>
                <w:bCs/>
                <w:sz w:val="22"/>
                <w:szCs w:val="22"/>
                <w:lang w:val="sr-Cyrl-RS"/>
              </w:rPr>
              <w:t>,</w:t>
            </w:r>
            <w:r w:rsidRPr="001B5457">
              <w:rPr>
                <w:bCs/>
                <w:sz w:val="22"/>
                <w:szCs w:val="22"/>
                <w:lang w:val="sr-Cyrl-RS"/>
              </w:rPr>
              <w:t>69</w:t>
            </w:r>
          </w:p>
        </w:tc>
      </w:tr>
      <w:tr w:rsidR="000802AA" w:rsidRPr="004C375F" w:rsidTr="004A45E7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4C375F" w:rsidRDefault="000802AA" w:rsidP="000802AA">
            <w:pPr>
              <w:tabs>
                <w:tab w:val="left" w:pos="2565"/>
              </w:tabs>
              <w:rPr>
                <w:b/>
                <w:lang w:val="sr-Cyrl-CS"/>
              </w:rPr>
            </w:pPr>
            <w:r w:rsidRPr="004C375F">
              <w:rPr>
                <w:b/>
                <w:lang w:val="sr-Cyrl-CS"/>
              </w:rPr>
              <w:t>Лесковац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 w:rsidRPr="001B5457">
              <w:rPr>
                <w:b/>
                <w:sz w:val="22"/>
                <w:szCs w:val="22"/>
                <w:lang w:val="sr-Cyrl-RS"/>
              </w:rPr>
              <w:t>47</w:t>
            </w:r>
            <w:r w:rsidR="008D0AD7" w:rsidRPr="001B5457">
              <w:rPr>
                <w:b/>
                <w:sz w:val="22"/>
                <w:szCs w:val="22"/>
                <w:lang w:val="sr-Cyrl-RS"/>
              </w:rPr>
              <w:t>.</w:t>
            </w:r>
            <w:r w:rsidRPr="001B5457">
              <w:rPr>
                <w:b/>
                <w:sz w:val="22"/>
                <w:szCs w:val="22"/>
                <w:lang w:val="sr-Cyrl-RS"/>
              </w:rPr>
              <w:t>815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 w:rsidRPr="001B5457">
              <w:rPr>
                <w:b/>
                <w:sz w:val="22"/>
                <w:szCs w:val="22"/>
                <w:lang w:val="sr-Cyrl-RS"/>
              </w:rPr>
              <w:t>64</w:t>
            </w:r>
            <w:r w:rsidR="008D0AD7" w:rsidRPr="001B5457">
              <w:rPr>
                <w:b/>
                <w:sz w:val="22"/>
                <w:szCs w:val="22"/>
                <w:lang w:val="sr-Cyrl-RS"/>
              </w:rPr>
              <w:t>.</w:t>
            </w:r>
            <w:r w:rsidRPr="001B5457">
              <w:rPr>
                <w:b/>
                <w:sz w:val="22"/>
                <w:szCs w:val="22"/>
                <w:lang w:val="sr-Cyrl-RS"/>
              </w:rPr>
              <w:t>555</w:t>
            </w:r>
            <w:r w:rsidR="008D0AD7" w:rsidRPr="001B5457">
              <w:rPr>
                <w:b/>
                <w:sz w:val="22"/>
                <w:szCs w:val="22"/>
                <w:lang w:val="sr-Cyrl-RS"/>
              </w:rPr>
              <w:t>,</w:t>
            </w:r>
            <w:r w:rsidRPr="001B5457">
              <w:rPr>
                <w:b/>
                <w:sz w:val="22"/>
                <w:szCs w:val="22"/>
                <w:lang w:val="sr-Cyrl-RS"/>
              </w:rPr>
              <w:t>65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 w:rsidRPr="001B5457">
              <w:rPr>
                <w:b/>
                <w:sz w:val="22"/>
                <w:szCs w:val="22"/>
                <w:lang w:val="sr-Cyrl-RS"/>
              </w:rPr>
              <w:t>33</w:t>
            </w:r>
            <w:r w:rsidR="008D0AD7" w:rsidRPr="001B5457">
              <w:rPr>
                <w:b/>
                <w:sz w:val="22"/>
                <w:szCs w:val="22"/>
                <w:lang w:val="sr-Cyrl-RS"/>
              </w:rPr>
              <w:t>.</w:t>
            </w:r>
            <w:r w:rsidRPr="001B5457">
              <w:rPr>
                <w:b/>
                <w:sz w:val="22"/>
                <w:szCs w:val="22"/>
                <w:lang w:val="sr-Cyrl-RS"/>
              </w:rPr>
              <w:t>696</w:t>
            </w:r>
            <w:r w:rsidR="008D0AD7" w:rsidRPr="001B5457">
              <w:rPr>
                <w:b/>
                <w:sz w:val="22"/>
                <w:szCs w:val="22"/>
                <w:lang w:val="sr-Cyrl-RS"/>
              </w:rPr>
              <w:t>,</w:t>
            </w:r>
            <w:r w:rsidRPr="001B5457">
              <w:rPr>
                <w:b/>
                <w:sz w:val="22"/>
                <w:szCs w:val="22"/>
                <w:lang w:val="sr-Cyrl-RS"/>
              </w:rPr>
              <w:t>12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 w:rsidRPr="001B5457">
              <w:rPr>
                <w:b/>
                <w:sz w:val="22"/>
                <w:szCs w:val="22"/>
                <w:lang w:val="sr-Cyrl-RS"/>
              </w:rPr>
              <w:t>1</w:t>
            </w:r>
            <w:r w:rsidR="008D0AD7" w:rsidRPr="001B5457">
              <w:rPr>
                <w:b/>
                <w:sz w:val="22"/>
                <w:szCs w:val="22"/>
                <w:lang w:val="sr-Cyrl-RS"/>
              </w:rPr>
              <w:t>,</w:t>
            </w:r>
            <w:r w:rsidRPr="001B5457">
              <w:rPr>
                <w:b/>
                <w:sz w:val="22"/>
                <w:szCs w:val="22"/>
                <w:lang w:val="sr-Cyrl-RS"/>
              </w:rPr>
              <w:t>35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02AA" w:rsidRPr="001B5457" w:rsidRDefault="000802AA" w:rsidP="000802AA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 w:rsidRPr="001B5457">
              <w:rPr>
                <w:b/>
                <w:sz w:val="22"/>
                <w:szCs w:val="22"/>
                <w:lang w:val="sr-Cyrl-RS"/>
              </w:rPr>
              <w:t>0</w:t>
            </w:r>
            <w:r w:rsidR="008D0AD7" w:rsidRPr="001B5457">
              <w:rPr>
                <w:b/>
                <w:sz w:val="22"/>
                <w:szCs w:val="22"/>
                <w:lang w:val="sr-Cyrl-RS"/>
              </w:rPr>
              <w:t>,</w:t>
            </w:r>
            <w:r w:rsidRPr="001B5457">
              <w:rPr>
                <w:b/>
                <w:sz w:val="22"/>
                <w:szCs w:val="22"/>
                <w:lang w:val="sr-Cyrl-RS"/>
              </w:rPr>
              <w:t>70</w:t>
            </w:r>
          </w:p>
        </w:tc>
      </w:tr>
    </w:tbl>
    <w:p w:rsidR="002B727D" w:rsidRDefault="002B727D" w:rsidP="004A45E7">
      <w:pPr>
        <w:tabs>
          <w:tab w:val="left" w:pos="2565"/>
        </w:tabs>
        <w:ind w:left="784" w:hanging="784"/>
        <w:rPr>
          <w:b/>
          <w:bCs/>
        </w:rPr>
      </w:pPr>
    </w:p>
    <w:p w:rsidR="004A45E7" w:rsidRPr="004C375F" w:rsidRDefault="004A45E7" w:rsidP="004A45E7">
      <w:pPr>
        <w:tabs>
          <w:tab w:val="left" w:pos="2565"/>
        </w:tabs>
        <w:ind w:left="784" w:hanging="784"/>
        <w:rPr>
          <w:lang w:val="sr-Cyrl-CS"/>
        </w:rPr>
      </w:pPr>
      <w:r w:rsidRPr="004C375F">
        <w:rPr>
          <w:b/>
          <w:bCs/>
          <w:lang w:val="sr-Cyrl-CS"/>
        </w:rPr>
        <w:t>Напомена</w:t>
      </w:r>
      <w:r w:rsidRPr="004C375F">
        <w:rPr>
          <w:b/>
          <w:bCs/>
          <w:i/>
          <w:iCs/>
          <w:lang w:val="sr-Cyrl-CS"/>
        </w:rPr>
        <w:t xml:space="preserve">: </w:t>
      </w:r>
      <w:r w:rsidRPr="004C375F">
        <w:rPr>
          <w:i/>
          <w:iCs/>
          <w:lang w:val="sr-Cyrl-CS"/>
        </w:rPr>
        <w:t>Преглед је сачињен у министарству на основу података  РЗС.</w:t>
      </w:r>
    </w:p>
    <w:p w:rsidR="004A45E7" w:rsidRDefault="004A45E7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B95E6A" w:rsidRDefault="00B95E6A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371555" w:rsidRPr="00C5640F" w:rsidRDefault="00371555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E8317A" w:rsidRDefault="00E8317A" w:rsidP="004A45E7">
      <w:pPr>
        <w:jc w:val="center"/>
        <w:rPr>
          <w:lang w:val="sr-Cyrl-CS"/>
        </w:rPr>
      </w:pPr>
    </w:p>
    <w:p w:rsidR="003929CB" w:rsidRDefault="003929CB" w:rsidP="0044470F">
      <w:pPr>
        <w:rPr>
          <w:b/>
          <w:bCs/>
          <w:lang w:val="sr-Cyrl-CS"/>
        </w:rPr>
      </w:pPr>
    </w:p>
    <w:p w:rsidR="005A5B1D" w:rsidRDefault="005A5B1D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166265" w:rsidRDefault="00166265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4A45E7" w:rsidRPr="00CE1CE2" w:rsidRDefault="004A45E7" w:rsidP="004A45E7">
      <w:pPr>
        <w:jc w:val="center"/>
        <w:rPr>
          <w:b/>
          <w:bCs/>
          <w:lang w:val="sr-Cyrl-CS"/>
        </w:rPr>
      </w:pPr>
      <w:r w:rsidRPr="00CE1CE2">
        <w:rPr>
          <w:b/>
          <w:bCs/>
          <w:lang w:val="sr-Cyrl-CS"/>
        </w:rPr>
        <w:t>ИНДЕКС ПОТРОШАЧКИХ ЦЕНА (</w:t>
      </w:r>
      <w:r w:rsidRPr="00CE1CE2">
        <w:rPr>
          <w:lang w:val="sr-Cyrl-CS"/>
        </w:rPr>
        <w:t>*</w:t>
      </w:r>
      <w:r w:rsidRPr="00CE1CE2">
        <w:rPr>
          <w:b/>
          <w:bCs/>
          <w:lang w:val="sr-Cyrl-CS"/>
        </w:rPr>
        <w:t>)</w:t>
      </w:r>
    </w:p>
    <w:p w:rsidR="004A45E7" w:rsidRDefault="00E70C71" w:rsidP="009A2355">
      <w:pPr>
        <w:jc w:val="center"/>
        <w:rPr>
          <w:b/>
          <w:bCs/>
        </w:rPr>
      </w:pPr>
      <w:r w:rsidRPr="00CE1CE2">
        <w:rPr>
          <w:b/>
          <w:bCs/>
          <w:lang w:val="sr-Cyrl-CS"/>
        </w:rPr>
        <w:t xml:space="preserve">У ПЕРИОДУ ОД ЈАНУАРА 2007. ДО </w:t>
      </w:r>
      <w:r w:rsidR="004F7BAA">
        <w:rPr>
          <w:b/>
          <w:bCs/>
          <w:lang w:val="sr-Cyrl-CS"/>
        </w:rPr>
        <w:t>ЈУЛ</w:t>
      </w:r>
      <w:r w:rsidR="00A65298">
        <w:rPr>
          <w:b/>
          <w:bCs/>
          <w:lang w:val="sr-Cyrl-CS"/>
        </w:rPr>
        <w:t>А</w:t>
      </w:r>
      <w:r w:rsidR="00EB0300" w:rsidRPr="00CE1CE2">
        <w:rPr>
          <w:b/>
          <w:bCs/>
          <w:lang w:val="sr-Cyrl-CS"/>
        </w:rPr>
        <w:t xml:space="preserve"> </w:t>
      </w:r>
      <w:r w:rsidRPr="00CE1CE2">
        <w:rPr>
          <w:b/>
          <w:bCs/>
        </w:rPr>
        <w:t>20</w:t>
      </w:r>
      <w:r w:rsidR="00297A7F" w:rsidRPr="00CE1CE2">
        <w:rPr>
          <w:b/>
          <w:bCs/>
        </w:rPr>
        <w:t>20</w:t>
      </w:r>
      <w:r w:rsidR="004A45E7" w:rsidRPr="00CE1CE2">
        <w:rPr>
          <w:b/>
          <w:bCs/>
        </w:rPr>
        <w:t>. ГОДИНЕ</w:t>
      </w:r>
    </w:p>
    <w:p w:rsidR="00CE1CE2" w:rsidRDefault="00CE1CE2" w:rsidP="009A2355">
      <w:pPr>
        <w:jc w:val="center"/>
        <w:rPr>
          <w:b/>
          <w:bCs/>
        </w:rPr>
      </w:pPr>
    </w:p>
    <w:p w:rsidR="00CE1CE2" w:rsidRPr="00CE1CE2" w:rsidRDefault="00CE1CE2" w:rsidP="009A2355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706"/>
        <w:gridCol w:w="1701"/>
        <w:gridCol w:w="1723"/>
      </w:tblGrid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Месечни раст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Текући раст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Годишњи раст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2007.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2008.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2012.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" w:name="OLE_LINK1"/>
            <w:bookmarkStart w:id="2" w:name="OLE_LINK2"/>
            <w:r w:rsidRPr="004C375F">
              <w:rPr>
                <w:sz w:val="19"/>
                <w:szCs w:val="19"/>
              </w:rPr>
              <w:t>IV</w:t>
            </w:r>
            <w:bookmarkEnd w:id="1"/>
            <w:bookmarkEnd w:id="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3" w:name="OLE_LINK3"/>
            <w:bookmarkStart w:id="4" w:name="OLE_LINK4"/>
            <w:r w:rsidRPr="004C375F">
              <w:rPr>
                <w:sz w:val="19"/>
                <w:szCs w:val="19"/>
              </w:rPr>
              <w:t>V</w:t>
            </w:r>
            <w:bookmarkEnd w:id="3"/>
            <w:bookmarkEnd w:id="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5" w:name="OLE_LINK5"/>
            <w:r w:rsidRPr="004C375F">
              <w:rPr>
                <w:sz w:val="19"/>
                <w:szCs w:val="19"/>
              </w:rPr>
              <w:t>VI</w:t>
            </w:r>
            <w:bookmarkEnd w:id="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6" w:name="OLE_LINK6"/>
            <w:bookmarkStart w:id="7" w:name="OLE_LINK7"/>
            <w:r w:rsidRPr="004C375F">
              <w:rPr>
                <w:sz w:val="19"/>
                <w:szCs w:val="19"/>
                <w:lang w:val="sr-Cyrl-CS"/>
              </w:rPr>
              <w:t>VII</w:t>
            </w:r>
            <w:bookmarkEnd w:id="6"/>
            <w:bookmarkEnd w:id="7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8" w:name="OLE_LINK8"/>
            <w:bookmarkStart w:id="9" w:name="OLE_LINK9"/>
            <w:r w:rsidRPr="004C375F">
              <w:rPr>
                <w:sz w:val="19"/>
                <w:szCs w:val="19"/>
              </w:rPr>
              <w:t>VIII</w:t>
            </w:r>
            <w:bookmarkEnd w:id="8"/>
            <w:bookmarkEnd w:id="9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0" w:name="OLE_LINK10"/>
            <w:bookmarkStart w:id="11" w:name="OLE_LINK11"/>
            <w:r w:rsidRPr="004C375F">
              <w:rPr>
                <w:sz w:val="19"/>
                <w:szCs w:val="19"/>
                <w:lang w:val="sr-Cyrl-CS"/>
              </w:rPr>
              <w:t>IX</w:t>
            </w:r>
            <w:bookmarkEnd w:id="10"/>
            <w:bookmarkEnd w:id="1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2" w:name="OLE_LINK12"/>
            <w:bookmarkStart w:id="13" w:name="OLE_LINK13"/>
            <w:bookmarkStart w:id="14" w:name="OLE_LINK14"/>
            <w:r w:rsidRPr="004C375F">
              <w:rPr>
                <w:sz w:val="19"/>
                <w:szCs w:val="19"/>
                <w:lang w:val="sr-Cyrl-CS"/>
              </w:rPr>
              <w:t>XI</w:t>
            </w:r>
            <w:bookmarkEnd w:id="12"/>
            <w:bookmarkEnd w:id="13"/>
            <w:bookmarkEnd w:id="1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5" w:name="OLE_LINK15"/>
            <w:bookmarkStart w:id="16" w:name="OLE_LINK16"/>
            <w:r w:rsidRPr="004C375F">
              <w:rPr>
                <w:sz w:val="19"/>
                <w:szCs w:val="19"/>
                <w:lang w:val="sr-Cyrl-CS"/>
              </w:rPr>
              <w:t>XII</w:t>
            </w:r>
            <w:bookmarkEnd w:id="15"/>
            <w:bookmarkEnd w:id="16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2013.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7" w:name="OLE_LINK17"/>
            <w:bookmarkStart w:id="18" w:name="OLE_LINK18"/>
            <w:r w:rsidRPr="004C375F">
              <w:rPr>
                <w:sz w:val="19"/>
                <w:szCs w:val="19"/>
                <w:lang w:val="sr-Cyrl-CS"/>
              </w:rPr>
              <w:t>I</w:t>
            </w:r>
            <w:bookmarkEnd w:id="17"/>
            <w:bookmarkEnd w:id="18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9" w:name="OLE_LINK19"/>
            <w:bookmarkStart w:id="20" w:name="OLE_LINK20"/>
            <w:r w:rsidRPr="004C375F">
              <w:rPr>
                <w:sz w:val="19"/>
                <w:szCs w:val="19"/>
                <w:lang w:val="sr-Cyrl-CS"/>
              </w:rPr>
              <w:t>II</w:t>
            </w:r>
            <w:bookmarkEnd w:id="19"/>
            <w:bookmarkEnd w:id="2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1" w:name="OLE_LINK21"/>
            <w:bookmarkStart w:id="22" w:name="OLE_LINK22"/>
            <w:r w:rsidRPr="004C375F">
              <w:rPr>
                <w:sz w:val="19"/>
                <w:szCs w:val="19"/>
                <w:lang w:val="sr-Cyrl-CS"/>
              </w:rPr>
              <w:t>III</w:t>
            </w:r>
            <w:bookmarkEnd w:id="21"/>
            <w:bookmarkEnd w:id="2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2014.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5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</w:t>
            </w:r>
            <w:r w:rsidRPr="004C375F">
              <w:rPr>
                <w:sz w:val="19"/>
                <w:szCs w:val="19"/>
                <w:lang w:val="sr-Latn-CS"/>
              </w:rPr>
              <w:t>0,</w:t>
            </w: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2.1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2,0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6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7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8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</w:tr>
      <w:tr w:rsidR="0073188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4C375F" w:rsidRDefault="0073188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i/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bCs/>
                <w:sz w:val="19"/>
                <w:szCs w:val="19"/>
              </w:rPr>
            </w:pPr>
            <w:r w:rsidRPr="00B248D5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</w:tr>
      <w:tr w:rsidR="00B248D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4C375F" w:rsidRDefault="00B248D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bCs/>
                <w:sz w:val="19"/>
                <w:szCs w:val="19"/>
              </w:rPr>
            </w:pPr>
            <w:r w:rsidRPr="00760AAD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</w:tr>
      <w:tr w:rsidR="00760AAD" w:rsidRPr="004C375F" w:rsidTr="00760AAD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2019.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60AAD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4C375F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760AAD" w:rsidP="004A45E7">
            <w:pPr>
              <w:jc w:val="center"/>
              <w:rPr>
                <w:bCs/>
                <w:sz w:val="19"/>
                <w:szCs w:val="19"/>
              </w:rPr>
            </w:pPr>
            <w:r w:rsidRPr="000C1D78">
              <w:rPr>
                <w:bCs/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2,1</w:t>
            </w:r>
          </w:p>
        </w:tc>
      </w:tr>
      <w:tr w:rsidR="000C1D7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4C375F" w:rsidRDefault="000C1D7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2,4</w:t>
            </w:r>
          </w:p>
        </w:tc>
      </w:tr>
      <w:tr w:rsidR="00A1721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4C375F" w:rsidRDefault="00A1721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A17215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2,8</w:t>
            </w:r>
          </w:p>
        </w:tc>
      </w:tr>
      <w:tr w:rsidR="00A9252E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4C375F" w:rsidRDefault="00A9252E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3,1</w:t>
            </w:r>
          </w:p>
        </w:tc>
      </w:tr>
      <w:tr w:rsidR="009F25A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2.2</w:t>
            </w:r>
          </w:p>
        </w:tc>
      </w:tr>
      <w:tr w:rsidR="005A5B1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C0143F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1,5</w:t>
            </w:r>
          </w:p>
        </w:tc>
      </w:tr>
      <w:tr w:rsidR="007B18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5A5B1D" w:rsidRDefault="007B1888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7B1888" w:rsidP="004A45E7">
            <w:pPr>
              <w:jc w:val="center"/>
              <w:rPr>
                <w:sz w:val="19"/>
                <w:szCs w:val="19"/>
              </w:rPr>
            </w:pPr>
            <w:r w:rsidRPr="006408E6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1,6</w:t>
            </w:r>
          </w:p>
        </w:tc>
      </w:tr>
      <w:tr w:rsidR="006408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5A5B1D" w:rsidRDefault="006408E6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sz w:val="19"/>
                <w:szCs w:val="19"/>
              </w:rPr>
            </w:pPr>
            <w:r w:rsidRPr="00EF75D2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</w:tr>
      <w:tr w:rsidR="00EF75D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5A5B1D" w:rsidRDefault="00EF75D2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EF75D2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1,1</w:t>
            </w:r>
          </w:p>
        </w:tc>
      </w:tr>
      <w:tr w:rsidR="00E8317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5A5B1D" w:rsidRDefault="00E8317A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</w:tr>
      <w:tr w:rsidR="00694B63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5A5B1D" w:rsidRDefault="00694B63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sz w:val="19"/>
                <w:szCs w:val="19"/>
              </w:rPr>
            </w:pPr>
            <w:r w:rsidRPr="00C2384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1,5</w:t>
            </w:r>
          </w:p>
        </w:tc>
      </w:tr>
      <w:tr w:rsidR="00C23845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5A5B1D" w:rsidRDefault="00C23845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C23845" w:rsidP="004A45E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</w:tr>
      <w:tr w:rsidR="007F6787" w:rsidRPr="005A5B1D" w:rsidTr="007F678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2020.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F678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Default="007F678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2,0</w:t>
            </w:r>
          </w:p>
        </w:tc>
      </w:tr>
      <w:tr w:rsidR="00EE574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Default="00EE574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sz w:val="19"/>
                <w:szCs w:val="19"/>
              </w:rPr>
            </w:pPr>
            <w:r w:rsidRPr="00896986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1,9</w:t>
            </w:r>
          </w:p>
        </w:tc>
      </w:tr>
      <w:tr w:rsidR="0089698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Default="0089698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896986" w:rsidP="007F6787">
            <w:pPr>
              <w:jc w:val="center"/>
              <w:rPr>
                <w:sz w:val="19"/>
                <w:szCs w:val="19"/>
              </w:rPr>
            </w:pPr>
            <w:r w:rsidRPr="00854F04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1,3</w:t>
            </w:r>
          </w:p>
        </w:tc>
      </w:tr>
      <w:tr w:rsidR="00854F0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Default="00854F0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854F04" w:rsidP="007F6787">
            <w:pPr>
              <w:jc w:val="center"/>
              <w:rPr>
                <w:sz w:val="19"/>
                <w:szCs w:val="19"/>
              </w:rPr>
            </w:pPr>
            <w:r w:rsidRPr="002142E0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0,6</w:t>
            </w:r>
          </w:p>
        </w:tc>
      </w:tr>
      <w:tr w:rsidR="002142E0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Default="002142E0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sz w:val="19"/>
                <w:szCs w:val="19"/>
              </w:rPr>
            </w:pPr>
            <w:r w:rsidRPr="00B50D20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0,7</w:t>
            </w:r>
          </w:p>
        </w:tc>
      </w:tr>
      <w:tr w:rsidR="00A6529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A6529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B50D20" w:rsidP="007F6787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614A1D" w:rsidRDefault="00614A1D" w:rsidP="007F6787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614A1D" w:rsidRDefault="00614A1D" w:rsidP="007F6787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614A1D" w:rsidRDefault="00614A1D" w:rsidP="007F6787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1,6</w:t>
            </w:r>
          </w:p>
        </w:tc>
      </w:tr>
      <w:tr w:rsidR="004F7BA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Default="004F7BA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4F7BAA" w:rsidRDefault="004F7BAA" w:rsidP="007F6787">
            <w:pPr>
              <w:jc w:val="center"/>
              <w:rPr>
                <w:b/>
                <w:sz w:val="19"/>
                <w:szCs w:val="19"/>
                <w:lang w:val="sr-Cyrl-RS"/>
              </w:rPr>
            </w:pPr>
            <w:r>
              <w:rPr>
                <w:b/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4D19D3" w:rsidRDefault="004D19D3" w:rsidP="007F6787">
            <w:pPr>
              <w:jc w:val="center"/>
              <w:rPr>
                <w:b/>
                <w:bCs/>
                <w:sz w:val="19"/>
                <w:szCs w:val="19"/>
                <w:lang w:val="sr-Cyrl-RS"/>
              </w:rPr>
            </w:pPr>
            <w:r>
              <w:rPr>
                <w:b/>
                <w:bCs/>
                <w:sz w:val="19"/>
                <w:szCs w:val="19"/>
                <w:lang w:val="sr-Cyrl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4D19D3" w:rsidRDefault="004D19D3" w:rsidP="007F6787">
            <w:pPr>
              <w:jc w:val="center"/>
              <w:rPr>
                <w:b/>
                <w:bCs/>
                <w:sz w:val="19"/>
                <w:szCs w:val="19"/>
                <w:lang w:val="sr-Cyrl-RS"/>
              </w:rPr>
            </w:pPr>
            <w:r>
              <w:rPr>
                <w:b/>
                <w:bCs/>
                <w:sz w:val="19"/>
                <w:szCs w:val="19"/>
                <w:lang w:val="sr-Cyrl-R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4D19D3" w:rsidRDefault="004D19D3" w:rsidP="007F6787">
            <w:pPr>
              <w:jc w:val="center"/>
              <w:rPr>
                <w:b/>
                <w:bCs/>
                <w:sz w:val="19"/>
                <w:szCs w:val="19"/>
                <w:lang w:val="sr-Cyrl-RS"/>
              </w:rPr>
            </w:pPr>
            <w:r>
              <w:rPr>
                <w:b/>
                <w:bCs/>
                <w:sz w:val="19"/>
                <w:szCs w:val="19"/>
                <w:lang w:val="sr-Cyrl-RS"/>
              </w:rPr>
              <w:t>2,0</w:t>
            </w:r>
          </w:p>
        </w:tc>
      </w:tr>
    </w:tbl>
    <w:p w:rsidR="00CE1CE2" w:rsidRDefault="00CE1CE2" w:rsidP="004A45E7">
      <w:pPr>
        <w:rPr>
          <w:b/>
          <w:bCs/>
          <w:sz w:val="16"/>
          <w:szCs w:val="16"/>
        </w:rPr>
      </w:pPr>
    </w:p>
    <w:p w:rsidR="00CE1CE2" w:rsidRDefault="00CE1CE2" w:rsidP="004A45E7">
      <w:pPr>
        <w:rPr>
          <w:b/>
          <w:bCs/>
          <w:sz w:val="16"/>
          <w:szCs w:val="16"/>
        </w:rPr>
      </w:pPr>
    </w:p>
    <w:p w:rsidR="004A45E7" w:rsidRDefault="004A45E7" w:rsidP="004A45E7">
      <w:pPr>
        <w:rPr>
          <w:b/>
          <w:bCs/>
          <w:i/>
          <w:iCs/>
          <w:sz w:val="20"/>
          <w:szCs w:val="20"/>
        </w:rPr>
      </w:pPr>
      <w:r w:rsidRPr="00CE1CE2">
        <w:rPr>
          <w:b/>
          <w:bCs/>
          <w:sz w:val="20"/>
          <w:szCs w:val="20"/>
          <w:lang w:val="sr-Cyrl-CS"/>
        </w:rPr>
        <w:t xml:space="preserve">(*)  </w:t>
      </w:r>
      <w:r w:rsidRPr="00CE1CE2">
        <w:rPr>
          <w:b/>
          <w:bCs/>
          <w:i/>
          <w:iCs/>
          <w:sz w:val="20"/>
          <w:szCs w:val="20"/>
          <w:lang w:val="sr-Cyrl-CS"/>
        </w:rPr>
        <w:t>Закључно са децембром 2010. године инфлација се мерила растом цена на мало.</w:t>
      </w:r>
    </w:p>
    <w:p w:rsidR="00CE1CE2" w:rsidRPr="00CE1CE2" w:rsidRDefault="00CE1CE2" w:rsidP="004A45E7">
      <w:pPr>
        <w:rPr>
          <w:b/>
          <w:bCs/>
          <w:i/>
          <w:iCs/>
          <w:sz w:val="20"/>
          <w:szCs w:val="20"/>
        </w:rPr>
      </w:pPr>
    </w:p>
    <w:p w:rsidR="004A45E7" w:rsidRPr="00CE1CE2" w:rsidRDefault="004A45E7" w:rsidP="004A45E7">
      <w:pPr>
        <w:rPr>
          <w:b/>
          <w:bCs/>
          <w:i/>
          <w:iCs/>
          <w:sz w:val="20"/>
          <w:szCs w:val="20"/>
          <w:lang w:val="sr-Cyrl-CS"/>
        </w:rPr>
      </w:pPr>
      <w:r w:rsidRPr="00CE1CE2">
        <w:rPr>
          <w:b/>
          <w:bCs/>
          <w:i/>
          <w:iCs/>
          <w:sz w:val="20"/>
          <w:szCs w:val="20"/>
          <w:lang w:val="sr-Cyrl-CS"/>
        </w:rPr>
        <w:t>Од јануара 2011. године као мера инфлације користи се Индекс потрошачких цена (</w:t>
      </w:r>
      <w:r w:rsidRPr="00CE1CE2">
        <w:rPr>
          <w:b/>
          <w:bCs/>
          <w:i/>
          <w:iCs/>
          <w:sz w:val="20"/>
          <w:szCs w:val="20"/>
        </w:rPr>
        <w:t>CPI</w:t>
      </w:r>
      <w:r w:rsidRPr="00CE1CE2">
        <w:rPr>
          <w:b/>
          <w:bCs/>
          <w:i/>
          <w:iCs/>
          <w:sz w:val="20"/>
          <w:szCs w:val="20"/>
          <w:lang w:val="sr-Cyrl-CS"/>
        </w:rPr>
        <w:t>), који се израчунава и објављује од јануара 2007. године.</w:t>
      </w:r>
    </w:p>
    <w:p w:rsidR="00E8317A" w:rsidRPr="00CE1CE2" w:rsidRDefault="00E8317A" w:rsidP="004A45E7">
      <w:pPr>
        <w:jc w:val="center"/>
        <w:rPr>
          <w:b/>
          <w:bCs/>
          <w:sz w:val="20"/>
          <w:szCs w:val="20"/>
          <w:lang w:val="sr-Cyrl-CS"/>
        </w:rPr>
      </w:pPr>
    </w:p>
    <w:p w:rsidR="007F6787" w:rsidRDefault="007F6787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Pr="00CE1CE2" w:rsidRDefault="00CE1CE2" w:rsidP="004A45E7">
      <w:pPr>
        <w:jc w:val="center"/>
        <w:rPr>
          <w:b/>
          <w:bCs/>
        </w:rPr>
      </w:pPr>
    </w:p>
    <w:p w:rsidR="007F6787" w:rsidRDefault="007F6787" w:rsidP="004A45E7">
      <w:pPr>
        <w:jc w:val="center"/>
        <w:rPr>
          <w:b/>
          <w:bCs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СТРУКТУРЕ ПОТРОШАЧКЕ КОРПЕ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924D0D" w:rsidRDefault="00945C81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</w:rPr>
        <w:t>Јул</w:t>
      </w:r>
      <w:r w:rsidR="005F25F9">
        <w:rPr>
          <w:b/>
          <w:bCs/>
          <w:i/>
          <w:iCs/>
          <w:lang w:val="sr-Cyrl-RS"/>
        </w:rPr>
        <w:t xml:space="preserve"> </w:t>
      </w:r>
      <w:r w:rsidR="00860B75">
        <w:rPr>
          <w:b/>
          <w:bCs/>
          <w:i/>
          <w:iCs/>
          <w:lang w:val="sr-Cyrl-CS"/>
        </w:rPr>
        <w:t>2020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924D0D" w:rsidRDefault="004A45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</w:p>
    <w:tbl>
      <w:tblPr>
        <w:tblpPr w:leftFromText="180" w:rightFromText="180" w:vertAnchor="text" w:tblpXSpec="center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5"/>
        <w:gridCol w:w="1796"/>
        <w:gridCol w:w="1274"/>
        <w:gridCol w:w="1528"/>
        <w:gridCol w:w="1475"/>
      </w:tblGrid>
      <w:tr w:rsidR="00D71FA8" w:rsidRPr="004C375F" w:rsidTr="004A45E7">
        <w:trPr>
          <w:trHeight w:val="268"/>
        </w:trPr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Просечна корпа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Минимална корпа</w:t>
            </w:r>
          </w:p>
        </w:tc>
      </w:tr>
      <w:tr w:rsidR="00D71FA8" w:rsidRPr="004C375F" w:rsidTr="00C82FC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</w:pPr>
            <w:r w:rsidRPr="004C375F">
              <w:rPr>
                <w:b/>
                <w:bCs/>
                <w:lang w:val="sr-Cyrl-CS"/>
              </w:rPr>
              <w:t>Износ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946C92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  <w:r w:rsidRPr="00946C92">
              <w:rPr>
                <w:b/>
                <w:bCs/>
                <w:lang w:val="sr-Cyrl-CS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946C92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  <w:r w:rsidRPr="00946C92">
              <w:rPr>
                <w:b/>
                <w:bCs/>
                <w:lang w:val="sr-Cyrl-CS"/>
              </w:rPr>
              <w:t xml:space="preserve">Износ 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5E7" w:rsidRPr="00946C92" w:rsidRDefault="004A45E7" w:rsidP="004A45E7">
            <w:pPr>
              <w:tabs>
                <w:tab w:val="left" w:pos="1418"/>
              </w:tabs>
              <w:jc w:val="center"/>
              <w:rPr>
                <w:b/>
                <w:lang w:val="sr-Cyrl-CS"/>
              </w:rPr>
            </w:pPr>
            <w:r w:rsidRPr="00946C92">
              <w:rPr>
                <w:b/>
                <w:lang w:val="sr-Cyrl-CS"/>
              </w:rPr>
              <w:t>%</w:t>
            </w:r>
          </w:p>
        </w:tc>
      </w:tr>
      <w:tr w:rsidR="004D1F11" w:rsidRPr="004C375F" w:rsidTr="00C82FC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11" w:rsidRPr="004C375F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28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325,98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38,42%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17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262,44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45,04%</w:t>
            </w:r>
          </w:p>
        </w:tc>
      </w:tr>
      <w:tr w:rsidR="004D1F11" w:rsidRPr="004C375F" w:rsidTr="00C82FC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11" w:rsidRPr="004C375F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Алкохолна пића и дуван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6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843,49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9,28%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3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241,16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8,46%</w:t>
            </w:r>
          </w:p>
        </w:tc>
      </w:tr>
      <w:tr w:rsidR="004D1F11" w:rsidRPr="004C375F" w:rsidTr="00C82FC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11" w:rsidRPr="004C375F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Одећа и обућа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2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975,31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4,04%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1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153,49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3,01%</w:t>
            </w:r>
          </w:p>
        </w:tc>
      </w:tr>
      <w:tr w:rsidR="004D1F11" w:rsidRPr="004C375F" w:rsidTr="00C82FC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11" w:rsidRPr="004C375F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Становање, вода, струја, гас и друга горива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14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704,64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19,95%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7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396,33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19,30%</w:t>
            </w:r>
          </w:p>
        </w:tc>
      </w:tr>
      <w:tr w:rsidR="004D1F11" w:rsidRPr="004C375F" w:rsidTr="00C82FC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11" w:rsidRPr="004C375F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Намештај, опремање домаћинства и одржавање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3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076,82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4,17%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1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612,84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4,21%</w:t>
            </w:r>
          </w:p>
        </w:tc>
      </w:tr>
      <w:tr w:rsidR="004D1F11" w:rsidRPr="004C375F" w:rsidTr="00C82FC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11" w:rsidRPr="004C375F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Здравство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2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626,42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3,56%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1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435,48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3,75%</w:t>
            </w:r>
          </w:p>
        </w:tc>
      </w:tr>
      <w:tr w:rsidR="004D1F11" w:rsidRPr="004C375F" w:rsidTr="00C82FC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11" w:rsidRPr="004C375F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Транспорт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5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445,39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7,39%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2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201,56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5,74%</w:t>
            </w:r>
          </w:p>
        </w:tc>
      </w:tr>
      <w:tr w:rsidR="004D1F11" w:rsidRPr="004C375F" w:rsidTr="00C82FC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11" w:rsidRPr="004C375F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Комуникације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1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969,57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2,67%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931,98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2,43%</w:t>
            </w:r>
          </w:p>
        </w:tc>
      </w:tr>
      <w:tr w:rsidR="004D1F11" w:rsidRPr="004C375F" w:rsidTr="00C82FC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11" w:rsidRPr="004C375F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Рекреација и култура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4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062,41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5,51%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1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379,66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3,60%</w:t>
            </w:r>
          </w:p>
        </w:tc>
      </w:tr>
      <w:tr w:rsidR="004D1F11" w:rsidRPr="004C375F" w:rsidTr="00C82FC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11" w:rsidRPr="004C375F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Образовање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480,89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0,65%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125,39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0,33%</w:t>
            </w:r>
          </w:p>
        </w:tc>
      </w:tr>
      <w:tr w:rsidR="004D1F11" w:rsidRPr="004C375F" w:rsidTr="00C82FC4">
        <w:trPr>
          <w:trHeight w:val="32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11" w:rsidRPr="004C375F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Ресторани и хотели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844,92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1,15%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281,95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0,74%</w:t>
            </w:r>
          </w:p>
        </w:tc>
      </w:tr>
      <w:tr w:rsidR="004D1F11" w:rsidRPr="004C375F" w:rsidTr="00C82FC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11" w:rsidRPr="004C375F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Остала добра и услуге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2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370,02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3,21%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sz w:val="22"/>
                <w:szCs w:val="22"/>
              </w:rPr>
            </w:pPr>
            <w:r w:rsidRPr="005F25F9">
              <w:rPr>
                <w:bCs/>
                <w:sz w:val="22"/>
                <w:szCs w:val="22"/>
              </w:rPr>
              <w:t>1</w:t>
            </w:r>
            <w:r w:rsidRPr="005F25F9">
              <w:rPr>
                <w:bCs/>
                <w:sz w:val="22"/>
                <w:szCs w:val="22"/>
                <w:lang w:val="sr-Cyrl-RS"/>
              </w:rPr>
              <w:t>.</w:t>
            </w:r>
            <w:r w:rsidRPr="005F25F9">
              <w:rPr>
                <w:bCs/>
                <w:sz w:val="22"/>
                <w:szCs w:val="22"/>
              </w:rPr>
              <w:t>303,66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5F25F9" w:rsidRDefault="004D1F11" w:rsidP="004D1F1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F25F9">
              <w:rPr>
                <w:bCs/>
                <w:color w:val="000000"/>
                <w:sz w:val="22"/>
                <w:szCs w:val="22"/>
              </w:rPr>
              <w:t>3,40%</w:t>
            </w:r>
          </w:p>
        </w:tc>
      </w:tr>
      <w:tr w:rsidR="004D1F11" w:rsidRPr="004C375F" w:rsidTr="00C82FC4">
        <w:trPr>
          <w:trHeight w:val="28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11" w:rsidRPr="004C375F" w:rsidRDefault="004D1F11" w:rsidP="004D1F11">
            <w:pPr>
              <w:jc w:val="right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Вредност корпе-укупно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C82FC4" w:rsidRDefault="004D1F11" w:rsidP="004D1F11">
            <w:pPr>
              <w:jc w:val="right"/>
              <w:rPr>
                <w:b/>
                <w:bCs/>
                <w:sz w:val="22"/>
                <w:szCs w:val="22"/>
              </w:rPr>
            </w:pPr>
            <w:r w:rsidRPr="00C82FC4">
              <w:rPr>
                <w:b/>
                <w:bCs/>
                <w:sz w:val="22"/>
                <w:szCs w:val="22"/>
              </w:rPr>
              <w:t>73</w:t>
            </w:r>
            <w:r w:rsidRPr="00C82FC4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C82FC4">
              <w:rPr>
                <w:b/>
                <w:bCs/>
                <w:sz w:val="22"/>
                <w:szCs w:val="22"/>
              </w:rPr>
              <w:t>725,86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D1F11" w:rsidRPr="00C82FC4" w:rsidRDefault="004D1F11" w:rsidP="004D1F1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C82FC4">
              <w:rPr>
                <w:b/>
                <w:bCs/>
                <w:color w:val="000000"/>
                <w:sz w:val="22"/>
                <w:szCs w:val="22"/>
              </w:rPr>
              <w:t>100,00%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C82FC4" w:rsidRDefault="004D1F11" w:rsidP="004D1F11">
            <w:pPr>
              <w:jc w:val="right"/>
              <w:rPr>
                <w:b/>
                <w:bCs/>
                <w:sz w:val="22"/>
                <w:szCs w:val="22"/>
              </w:rPr>
            </w:pPr>
            <w:r w:rsidRPr="00C82FC4">
              <w:rPr>
                <w:b/>
                <w:bCs/>
                <w:sz w:val="22"/>
                <w:szCs w:val="22"/>
              </w:rPr>
              <w:t>38</w:t>
            </w:r>
            <w:r w:rsidRPr="00C82FC4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C82FC4">
              <w:rPr>
                <w:b/>
                <w:bCs/>
                <w:sz w:val="22"/>
                <w:szCs w:val="22"/>
              </w:rPr>
              <w:t>325,94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1F11" w:rsidRPr="00C82FC4" w:rsidRDefault="004D1F11" w:rsidP="004D1F1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C82FC4">
              <w:rPr>
                <w:b/>
                <w:bCs/>
                <w:color w:val="000000"/>
                <w:sz w:val="22"/>
                <w:szCs w:val="22"/>
              </w:rPr>
              <w:t>100,00%</w:t>
            </w:r>
          </w:p>
        </w:tc>
      </w:tr>
    </w:tbl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"/>
        <w:gridCol w:w="120"/>
      </w:tblGrid>
      <w:tr w:rsidR="00A511CE" w:rsidRPr="004C375F" w:rsidTr="006F1C2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11CE" w:rsidRPr="004C375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A511CE" w:rsidRPr="004C375F" w:rsidRDefault="00A511CE" w:rsidP="00A511C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1CE" w:rsidRPr="004C375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jc w:val="right"/>
        <w:rPr>
          <w:b/>
          <w:bCs/>
          <w:sz w:val="22"/>
          <w:szCs w:val="22"/>
        </w:rPr>
      </w:pPr>
    </w:p>
    <w:p w:rsidR="004A45E7" w:rsidRPr="004C375F" w:rsidRDefault="004A45E7" w:rsidP="004A45E7">
      <w:pPr>
        <w:rPr>
          <w:lang w:val="sr-Cyrl-CS"/>
        </w:rPr>
      </w:pPr>
      <w:r w:rsidRPr="004C375F">
        <w:t>Напомена: Преглед је сачињен у министарству на основу података РЗС.</w:t>
      </w: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  <w:sectPr w:rsidR="004A45E7" w:rsidRPr="004C375F" w:rsidSect="00A434F1">
          <w:pgSz w:w="11907" w:h="16840" w:code="9"/>
          <w:pgMar w:top="1417" w:right="1417" w:bottom="1417" w:left="1417" w:header="720" w:footer="720" w:gutter="0"/>
          <w:pgNumType w:start="1"/>
          <w:cols w:space="720"/>
          <w:titlePg/>
          <w:docGrid w:linePitch="360"/>
        </w:sectPr>
      </w:pPr>
    </w:p>
    <w:p w:rsidR="007C23B3" w:rsidRDefault="007C23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tab/>
      </w:r>
      <w:r>
        <w:rPr>
          <w:noProof/>
          <w:lang w:val="sr-Cyrl-CS"/>
        </w:rPr>
        <w:tab/>
      </w:r>
    </w:p>
    <w:p w:rsidR="00B831B3" w:rsidRDefault="00B831B3" w:rsidP="004A45E7">
      <w:pPr>
        <w:rPr>
          <w:noProof/>
          <w:lang w:val="sr-Cyrl-CS"/>
        </w:rPr>
      </w:pPr>
    </w:p>
    <w:p w:rsidR="00B831B3" w:rsidRPr="00B831B3" w:rsidRDefault="002E7B15" w:rsidP="00B831B3">
      <w:pPr>
        <w:rPr>
          <w:lang w:val="sr-Cyrl-CS"/>
        </w:rPr>
      </w:pPr>
      <w:r>
        <w:rPr>
          <w:noProof/>
        </w:rPr>
        <w:drawing>
          <wp:inline distT="0" distB="0" distL="0" distR="0" wp14:anchorId="158C0FE9" wp14:editId="7EE645FF">
            <wp:extent cx="8849360" cy="4754245"/>
            <wp:effectExtent l="0" t="0" r="8890" b="8255"/>
            <wp:docPr id="1" name="Графикон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C23B3" w:rsidRDefault="00B831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br w:type="textWrapping" w:clear="all"/>
      </w:r>
      <w:r w:rsidR="0070039F" w:rsidRPr="0070039F">
        <w:rPr>
          <w:noProof/>
        </w:rPr>
        <w:drawing>
          <wp:inline distT="0" distB="0" distL="0" distR="0">
            <wp:extent cx="9000490" cy="4285397"/>
            <wp:effectExtent l="0" t="0" r="10160" b="1270"/>
            <wp:docPr id="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C23B3" w:rsidRDefault="007C23B3" w:rsidP="004A45E7">
      <w:pPr>
        <w:rPr>
          <w:noProof/>
          <w:lang w:val="sr-Cyrl-CS"/>
        </w:rPr>
      </w:pPr>
    </w:p>
    <w:p w:rsidR="007C23B3" w:rsidRDefault="007C23B3" w:rsidP="004A45E7">
      <w:pPr>
        <w:rPr>
          <w:noProof/>
          <w:lang w:val="sr-Cyrl-CS"/>
        </w:rPr>
      </w:pPr>
    </w:p>
    <w:p w:rsidR="007C23B3" w:rsidRDefault="007C23B3" w:rsidP="004A45E7">
      <w:pPr>
        <w:rPr>
          <w:noProof/>
          <w:lang w:val="sr-Cyrl-CS"/>
        </w:rPr>
      </w:pPr>
    </w:p>
    <w:p w:rsidR="007C23B3" w:rsidRPr="007C23B3" w:rsidRDefault="007C23B3" w:rsidP="004A45E7">
      <w:pPr>
        <w:rPr>
          <w:noProof/>
          <w:lang w:val="sr-Cyrl-CS"/>
        </w:rPr>
        <w:sectPr w:rsidR="007C23B3" w:rsidRPr="007C23B3" w:rsidSect="00EA4D13">
          <w:pgSz w:w="16840" w:h="11907" w:orient="landscape" w:code="9"/>
          <w:pgMar w:top="1797" w:right="1452" w:bottom="1797" w:left="1452" w:header="720" w:footer="720" w:gutter="0"/>
          <w:cols w:space="720"/>
          <w:docGrid w:linePitch="360"/>
        </w:sect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ПОТРЕБНО РАДНО ВРЕМЕ ЗА КУПОВИНУ ПРОИЗВОДА</w:t>
      </w: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945C81" w:rsidP="004A45E7">
      <w:pPr>
        <w:tabs>
          <w:tab w:val="left" w:pos="4725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CS"/>
        </w:rPr>
        <w:t>Јул</w:t>
      </w:r>
      <w:r w:rsidR="007F4F77">
        <w:rPr>
          <w:b/>
          <w:bCs/>
          <w:i/>
          <w:iCs/>
          <w:lang w:val="sr-Cyrl-CS"/>
        </w:rPr>
        <w:t xml:space="preserve"> </w:t>
      </w:r>
      <w:r w:rsidR="00860B75">
        <w:rPr>
          <w:b/>
          <w:bCs/>
          <w:i/>
          <w:iCs/>
          <w:lang w:val="sr-Cyrl-CS"/>
        </w:rPr>
        <w:t>2020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4C375F" w:rsidRDefault="004A45E7" w:rsidP="004A45E7">
      <w:pPr>
        <w:rPr>
          <w:lang w:val="sr-Cyrl-CS"/>
        </w:rPr>
      </w:pPr>
    </w:p>
    <w:p w:rsidR="004A45E7" w:rsidRPr="004C375F" w:rsidRDefault="004A45E7" w:rsidP="004A45E7">
      <w:pPr>
        <w:tabs>
          <w:tab w:val="left" w:pos="5460"/>
        </w:tabs>
        <w:rPr>
          <w:lang w:val="sr-Cyrl-CS"/>
        </w:rPr>
      </w:pPr>
      <w:r w:rsidRPr="004C375F">
        <w:rPr>
          <w:lang w:val="sr-Cyrl-CS"/>
        </w:rPr>
        <w:tab/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3290"/>
        <w:gridCol w:w="1791"/>
        <w:gridCol w:w="1902"/>
        <w:gridCol w:w="2501"/>
      </w:tblGrid>
      <w:tr w:rsidR="00D71FA8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Редни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број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Производ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Јединица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мере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Просечна цена-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динари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Потребно време</w:t>
            </w:r>
          </w:p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рада</w:t>
            </w:r>
          </w:p>
        </w:tc>
      </w:tr>
      <w:tr w:rsidR="00D71FA8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     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ind w:firstLine="1440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Јестиво уље, сунцокретово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7F4F77" w:rsidRDefault="007F4F77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133</w:t>
            </w:r>
            <w:r w:rsidR="00033543">
              <w:rPr>
                <w:lang w:val="sr-Cyrl-RS"/>
              </w:rPr>
              <w:t>,</w:t>
            </w:r>
            <w:r>
              <w:rPr>
                <w:lang w:val="sr-Cyrl-RS"/>
              </w:rPr>
              <w:t>25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941EC1" w:rsidRDefault="000E60D4" w:rsidP="00F327B9">
            <w:pPr>
              <w:jc w:val="center"/>
            </w:pPr>
            <w:r>
              <w:t>2</w:t>
            </w:r>
            <w:r w:rsidR="00F327B9">
              <w:rPr>
                <w:lang w:val="sr-Cyrl-RS"/>
              </w:rPr>
              <w:t>4</w:t>
            </w:r>
            <w:r w:rsidR="000E26E3">
              <w:t xml:space="preserve"> </w:t>
            </w:r>
            <w:r w:rsidR="004A45E7" w:rsidRPr="00941EC1">
              <w:rPr>
                <w:lang w:val="ru-RU"/>
              </w:rPr>
              <w:t>мин</w:t>
            </w:r>
            <w:r w:rsidR="004A45E7" w:rsidRPr="00941EC1">
              <w:t>.</w:t>
            </w:r>
          </w:p>
        </w:tc>
      </w:tr>
      <w:tr w:rsidR="00D71FA8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Шећер, кристал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7F4F77" w:rsidRDefault="007F4F77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72</w:t>
            </w:r>
            <w:r w:rsidR="00033543">
              <w:rPr>
                <w:lang w:val="sr-Cyrl-RS"/>
              </w:rPr>
              <w:t>,</w:t>
            </w:r>
            <w:r>
              <w:rPr>
                <w:lang w:val="sr-Cyrl-RS"/>
              </w:rPr>
              <w:t>50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941EC1" w:rsidRDefault="00F91202" w:rsidP="00D01FDF">
            <w:pPr>
              <w:jc w:val="center"/>
            </w:pPr>
            <w:r>
              <w:t>13</w:t>
            </w:r>
            <w:r w:rsidR="000E26E3">
              <w:t xml:space="preserve"> </w:t>
            </w:r>
            <w:r w:rsidR="004A45E7" w:rsidRPr="00941EC1">
              <w:rPr>
                <w:lang w:val="ru-RU"/>
              </w:rPr>
              <w:t>мин</w:t>
            </w:r>
            <w:r w:rsidR="004A45E7" w:rsidRPr="00941EC1">
              <w:t>.</w:t>
            </w:r>
          </w:p>
        </w:tc>
      </w:tr>
      <w:tr w:rsidR="00D71FA8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Свињско месо са костима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7F4F77" w:rsidRDefault="007F4F77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480</w:t>
            </w:r>
            <w:r w:rsidR="00033543">
              <w:rPr>
                <w:lang w:val="sr-Cyrl-RS"/>
              </w:rPr>
              <w:t>,</w:t>
            </w:r>
            <w:r>
              <w:rPr>
                <w:lang w:val="sr-Cyrl-RS"/>
              </w:rPr>
              <w:t>63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941EC1" w:rsidRDefault="000C4062" w:rsidP="00F327B9">
            <w:pPr>
              <w:jc w:val="center"/>
            </w:pPr>
            <w:r w:rsidRPr="00941EC1">
              <w:rPr>
                <w:lang w:val="ru-RU"/>
              </w:rPr>
              <w:t>1 час,</w:t>
            </w:r>
            <w:r w:rsidR="00815FFD">
              <w:rPr>
                <w:lang w:val="ru-RU"/>
              </w:rPr>
              <w:t xml:space="preserve"> </w:t>
            </w:r>
            <w:r w:rsidR="00A576D2">
              <w:t>2</w:t>
            </w:r>
            <w:r w:rsidR="00F327B9">
              <w:rPr>
                <w:lang w:val="sr-Cyrl-RS"/>
              </w:rPr>
              <w:t xml:space="preserve">8 </w:t>
            </w:r>
            <w:r w:rsidRPr="00941EC1">
              <w:rPr>
                <w:lang w:val="ru-RU"/>
              </w:rPr>
              <w:t>мин</w:t>
            </w:r>
            <w:r w:rsidRPr="00941EC1">
              <w:t>.</w:t>
            </w:r>
          </w:p>
        </w:tc>
      </w:tr>
      <w:tr w:rsidR="00D71FA8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Кравље млеко, пастеризовано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7F4F77" w:rsidRDefault="007F4F77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88</w:t>
            </w:r>
            <w:r w:rsidR="00033543">
              <w:rPr>
                <w:lang w:val="sr-Cyrl-RS"/>
              </w:rPr>
              <w:t>,</w:t>
            </w:r>
            <w:r>
              <w:rPr>
                <w:lang w:val="sr-Cyrl-RS"/>
              </w:rPr>
              <w:t>57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941EC1" w:rsidRDefault="00C34D76" w:rsidP="00710C57">
            <w:pPr>
              <w:jc w:val="center"/>
            </w:pPr>
            <w:r w:rsidRPr="00941EC1">
              <w:t>1</w:t>
            </w:r>
            <w:r w:rsidR="008460F5">
              <w:t>6</w:t>
            </w:r>
            <w:r w:rsidR="004E3C5F">
              <w:t xml:space="preserve"> </w:t>
            </w:r>
            <w:r w:rsidR="000C4062" w:rsidRPr="00941EC1">
              <w:t>мин.</w:t>
            </w:r>
          </w:p>
        </w:tc>
      </w:tr>
      <w:tr w:rsidR="00D71FA8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5.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Јогурт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7F4F77" w:rsidRDefault="007F4F77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104</w:t>
            </w:r>
            <w:r w:rsidR="00033543">
              <w:rPr>
                <w:lang w:val="sr-Cyrl-RS"/>
              </w:rPr>
              <w:t>,</w:t>
            </w:r>
            <w:r>
              <w:rPr>
                <w:lang w:val="sr-Cyrl-RS"/>
              </w:rPr>
              <w:t>31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941EC1" w:rsidRDefault="00D01FDF" w:rsidP="00F327B9">
            <w:pPr>
              <w:jc w:val="center"/>
            </w:pPr>
            <w:r>
              <w:t>1</w:t>
            </w:r>
            <w:r w:rsidR="00F327B9">
              <w:rPr>
                <w:lang w:val="sr-Cyrl-RS"/>
              </w:rPr>
              <w:t>9</w:t>
            </w:r>
            <w:r w:rsidR="004E3C5F">
              <w:t xml:space="preserve"> </w:t>
            </w:r>
            <w:r w:rsidR="000C4062" w:rsidRPr="00941EC1">
              <w:t>мин.</w:t>
            </w:r>
          </w:p>
        </w:tc>
      </w:tr>
      <w:tr w:rsidR="00D71FA8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6.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Кафа, млевена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033543" w:rsidRDefault="0003354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1.195,17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941EC1" w:rsidRDefault="007A4F22" w:rsidP="00F327B9">
            <w:pPr>
              <w:jc w:val="center"/>
            </w:pPr>
            <w:r w:rsidRPr="00941EC1">
              <w:t>3</w:t>
            </w:r>
            <w:r w:rsidR="004E3C5F">
              <w:t xml:space="preserve"> </w:t>
            </w:r>
            <w:r w:rsidR="000C4062" w:rsidRPr="00941EC1">
              <w:t xml:space="preserve">часа, </w:t>
            </w:r>
            <w:r w:rsidR="00A80F21">
              <w:t xml:space="preserve"> </w:t>
            </w:r>
            <w:r w:rsidR="00F327B9">
              <w:rPr>
                <w:lang w:val="sr-Cyrl-RS"/>
              </w:rPr>
              <w:t>40</w:t>
            </w:r>
            <w:r w:rsidR="000C4062" w:rsidRPr="00941EC1">
              <w:t xml:space="preserve"> мин.</w:t>
            </w:r>
          </w:p>
        </w:tc>
      </w:tr>
      <w:tr w:rsidR="00057BCE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7.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Млечна чоколада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033543" w:rsidRDefault="0003354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1.059,47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941EC1" w:rsidRDefault="00A80F21" w:rsidP="00F327B9">
            <w:pPr>
              <w:jc w:val="center"/>
            </w:pPr>
            <w:r>
              <w:t xml:space="preserve">3 </w:t>
            </w:r>
            <w:r w:rsidR="00057BCE" w:rsidRPr="00941EC1">
              <w:t xml:space="preserve">часа, </w:t>
            </w:r>
            <w:r w:rsidR="00F327B9">
              <w:rPr>
                <w:lang w:val="sr-Cyrl-RS"/>
              </w:rPr>
              <w:t>17</w:t>
            </w:r>
            <w:r w:rsidR="00D74972">
              <w:t xml:space="preserve"> </w:t>
            </w:r>
            <w:r w:rsidR="00057BCE" w:rsidRPr="00941EC1">
              <w:t>мин.</w:t>
            </w:r>
          </w:p>
        </w:tc>
      </w:tr>
      <w:tr w:rsidR="00057BCE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8.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Кромпир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033543" w:rsidRDefault="00033543" w:rsidP="00384B9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68,70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941EC1" w:rsidRDefault="00C82284" w:rsidP="00F327B9">
            <w:pPr>
              <w:jc w:val="center"/>
            </w:pPr>
            <w:r>
              <w:t>1</w:t>
            </w:r>
            <w:r w:rsidR="00F327B9">
              <w:rPr>
                <w:lang w:val="sr-Cyrl-RS"/>
              </w:rPr>
              <w:t>3</w:t>
            </w:r>
            <w:r w:rsidR="00D74972">
              <w:t xml:space="preserve"> </w:t>
            </w:r>
            <w:r w:rsidR="00057BCE" w:rsidRPr="00941EC1">
              <w:t>мин.</w:t>
            </w:r>
          </w:p>
        </w:tc>
      </w:tr>
      <w:tr w:rsidR="00057BCE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9.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Лимун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033543" w:rsidRDefault="0003354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253,88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941EC1" w:rsidRDefault="00A20204" w:rsidP="00D01FDF">
            <w:pPr>
              <w:jc w:val="center"/>
            </w:pPr>
            <w:r>
              <w:t>47</w:t>
            </w:r>
            <w:r w:rsidR="000516DD">
              <w:t xml:space="preserve"> </w:t>
            </w:r>
            <w:r w:rsidR="00057BCE" w:rsidRPr="00941EC1">
              <w:t>мин.</w:t>
            </w:r>
          </w:p>
        </w:tc>
      </w:tr>
      <w:tr w:rsidR="00057BCE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10.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Пшенично брашно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7F4F77" w:rsidRDefault="007F4F77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56</w:t>
            </w:r>
            <w:r w:rsidR="00033543">
              <w:rPr>
                <w:lang w:val="sr-Cyrl-RS"/>
              </w:rPr>
              <w:t>,</w:t>
            </w:r>
            <w:r>
              <w:rPr>
                <w:lang w:val="sr-Cyrl-RS"/>
              </w:rPr>
              <w:t>24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941EC1" w:rsidRDefault="00A20204" w:rsidP="00057BCE">
            <w:pPr>
              <w:jc w:val="center"/>
            </w:pPr>
            <w:r>
              <w:t xml:space="preserve">10 </w:t>
            </w:r>
            <w:r w:rsidR="00057BCE" w:rsidRPr="00941EC1">
              <w:t>мин.</w:t>
            </w:r>
          </w:p>
        </w:tc>
      </w:tr>
      <w:tr w:rsidR="00057BCE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Кокошја јаја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033543" w:rsidRDefault="0003354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13,60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941EC1" w:rsidRDefault="003028CF" w:rsidP="00057BCE">
            <w:pPr>
              <w:jc w:val="center"/>
            </w:pPr>
            <w:r>
              <w:t>2</w:t>
            </w:r>
            <w:r w:rsidR="00057BCE" w:rsidRPr="00941EC1">
              <w:t xml:space="preserve"> мин.</w:t>
            </w:r>
          </w:p>
        </w:tc>
      </w:tr>
      <w:tr w:rsidR="00057BCE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Машина за прање рубља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033543" w:rsidRDefault="00033543" w:rsidP="002D382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30.180,51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F327B9" w:rsidRDefault="003028CF" w:rsidP="00F327B9">
            <w:pPr>
              <w:jc w:val="center"/>
              <w:rPr>
                <w:lang w:val="sr-Cyrl-RS"/>
              </w:rPr>
            </w:pPr>
            <w:r>
              <w:t>1</w:t>
            </w:r>
            <w:r w:rsidR="00884EC3">
              <w:t>1</w:t>
            </w:r>
            <w:r w:rsidR="00DB44A5">
              <w:t xml:space="preserve"> </w:t>
            </w:r>
            <w:r w:rsidR="00057BCE" w:rsidRPr="00941EC1">
              <w:t xml:space="preserve">дана, </w:t>
            </w:r>
            <w:r w:rsidR="00F327B9">
              <w:rPr>
                <w:lang w:val="sr-Cyrl-RS"/>
              </w:rPr>
              <w:t>4 часа</w:t>
            </w:r>
          </w:p>
        </w:tc>
      </w:tr>
      <w:tr w:rsidR="00057BCE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highlight w:val="yellow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ЛЦД телевизор 32“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033543" w:rsidRDefault="0003354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19.710,16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2664F3" w:rsidRDefault="002664F3" w:rsidP="001806C7">
            <w:pPr>
              <w:jc w:val="center"/>
            </w:pPr>
            <w:r>
              <w:t>7</w:t>
            </w:r>
            <w:r w:rsidR="00637BDC">
              <w:t xml:space="preserve"> </w:t>
            </w:r>
            <w:r w:rsidR="00057BCE" w:rsidRPr="00941EC1">
              <w:t>дана,</w:t>
            </w:r>
            <w:r w:rsidR="00F327B9">
              <w:t xml:space="preserve"> 4</w:t>
            </w:r>
            <w:r w:rsidR="009541AD">
              <w:t xml:space="preserve"> час</w:t>
            </w:r>
            <w:r>
              <w:t>а</w:t>
            </w:r>
          </w:p>
        </w:tc>
      </w:tr>
      <w:tr w:rsidR="00057BCE" w:rsidRPr="004C375F" w:rsidTr="004A45E7">
        <w:trPr>
          <w:trHeight w:val="85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Шкода Фабија, 1,2*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033543" w:rsidRDefault="0003354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1.459.010,81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941EC1" w:rsidRDefault="00E82993" w:rsidP="00ED0AC3">
            <w:pPr>
              <w:jc w:val="center"/>
            </w:pPr>
            <w:r w:rsidRPr="00941EC1">
              <w:rPr>
                <w:lang w:val="sr-Cyrl-CS"/>
              </w:rPr>
              <w:t>2</w:t>
            </w:r>
            <w:r w:rsidR="00D87094">
              <w:rPr>
                <w:lang w:val="sr-Cyrl-CS"/>
              </w:rPr>
              <w:t xml:space="preserve"> </w:t>
            </w:r>
            <w:r w:rsidR="00057BCE" w:rsidRPr="00941EC1">
              <w:t>год</w:t>
            </w:r>
            <w:r w:rsidR="00710C57">
              <w:t>,</w:t>
            </w:r>
            <w:r w:rsidR="001411EC">
              <w:rPr>
                <w:lang w:val="sr-Cyrl-CS"/>
              </w:rPr>
              <w:t xml:space="preserve"> </w:t>
            </w:r>
            <w:r w:rsidR="00ED0AC3">
              <w:rPr>
                <w:lang w:val="sr-Cyrl-CS"/>
              </w:rPr>
              <w:t>1месец,</w:t>
            </w:r>
            <w:r w:rsidR="003D0743">
              <w:rPr>
                <w:lang w:val="sr-Cyrl-CS"/>
              </w:rPr>
              <w:t>1</w:t>
            </w:r>
            <w:r w:rsidR="00ED0AC3">
              <w:rPr>
                <w:lang w:val="sr-Cyrl-CS"/>
              </w:rPr>
              <w:t xml:space="preserve"> </w:t>
            </w:r>
            <w:r w:rsidR="00710C57">
              <w:rPr>
                <w:lang w:val="sr-Cyrl-CS"/>
              </w:rPr>
              <w:t>дан</w:t>
            </w:r>
          </w:p>
        </w:tc>
      </w:tr>
    </w:tbl>
    <w:p w:rsidR="004A45E7" w:rsidRPr="004C375F" w:rsidRDefault="004A45E7" w:rsidP="004A45E7">
      <w:pPr>
        <w:keepNext/>
        <w:suppressAutoHyphens/>
        <w:ind w:left="4320"/>
        <w:outlineLvl w:val="4"/>
        <w:rPr>
          <w:rFonts w:ascii="Calibri Light" w:eastAsia="Calibri" w:hAnsi="Calibri Light" w:cs="Calibri Light"/>
          <w:b/>
          <w:bCs/>
          <w:i/>
          <w:iCs/>
          <w:lang w:val="sr-Cyrl-CS"/>
        </w:rPr>
      </w:pPr>
    </w:p>
    <w:p w:rsidR="00B92241" w:rsidRDefault="00B92241" w:rsidP="004A45E7">
      <w:pPr>
        <w:keepNext/>
        <w:suppressAutoHyphens/>
        <w:outlineLvl w:val="4"/>
        <w:rPr>
          <w:rFonts w:eastAsia="Calibri"/>
          <w:b/>
          <w:i/>
          <w:sz w:val="22"/>
          <w:szCs w:val="22"/>
          <w:lang w:val="sr-Cyrl-CS"/>
        </w:rPr>
      </w:pPr>
    </w:p>
    <w:p w:rsidR="00605706" w:rsidRDefault="004A45E7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4C375F">
        <w:rPr>
          <w:rFonts w:eastAsia="Calibri"/>
          <w:b/>
          <w:i/>
          <w:sz w:val="22"/>
          <w:szCs w:val="22"/>
          <w:lang w:val="sr-Cyrl-CS"/>
        </w:rPr>
        <w:t>Напомена:</w:t>
      </w:r>
      <w:r w:rsidRPr="004C375F">
        <w:rPr>
          <w:rFonts w:eastAsia="Calibri"/>
          <w:bCs/>
          <w:i/>
          <w:sz w:val="22"/>
          <w:szCs w:val="22"/>
          <w:lang w:val="sr-Cyrl-CS"/>
        </w:rPr>
        <w:t>Табела показује колико је било потребно ефективног радног времена, (дана, часова, минута), за куповину једног производа у јединици мере (редни број 1-13).</w:t>
      </w:r>
      <w:r w:rsidR="00E82993">
        <w:rPr>
          <w:rFonts w:eastAsia="Calibri"/>
          <w:bCs/>
          <w:i/>
          <w:sz w:val="22"/>
          <w:szCs w:val="22"/>
          <w:lang w:val="sr-Cyrl-CS"/>
        </w:rPr>
        <w:t xml:space="preserve"> Ј</w:t>
      </w:r>
      <w:r w:rsidR="00FD55DC">
        <w:rPr>
          <w:rFonts w:eastAsia="Calibri"/>
          <w:bCs/>
          <w:i/>
          <w:sz w:val="22"/>
          <w:szCs w:val="22"/>
          <w:lang w:val="sr-Cyrl-CS"/>
        </w:rPr>
        <w:t>едан радни дан = 8 часова</w:t>
      </w:r>
      <w:r w:rsidR="00E82993">
        <w:rPr>
          <w:rFonts w:eastAsia="Calibri"/>
          <w:bCs/>
          <w:i/>
          <w:sz w:val="22"/>
          <w:szCs w:val="22"/>
          <w:lang w:val="sr-Cyrl-CS"/>
        </w:rPr>
        <w:t>.</w:t>
      </w:r>
    </w:p>
    <w:p w:rsidR="00605706" w:rsidRDefault="00605706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</w:p>
    <w:p w:rsidR="004A45E7" w:rsidRPr="002424FD" w:rsidRDefault="002424FD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- У </w:t>
      </w:r>
      <w:r w:rsidR="00CC1D80">
        <w:rPr>
          <w:rFonts w:eastAsia="Calibri"/>
          <w:bCs/>
          <w:i/>
          <w:sz w:val="22"/>
          <w:szCs w:val="22"/>
          <w:lang w:val="sr-Cyrl-CS"/>
        </w:rPr>
        <w:t>јул</w:t>
      </w:r>
      <w:r w:rsidR="00643AB4">
        <w:rPr>
          <w:rFonts w:eastAsia="Calibri"/>
          <w:bCs/>
          <w:i/>
          <w:sz w:val="22"/>
          <w:szCs w:val="22"/>
          <w:lang w:val="sr-Cyrl-CS"/>
        </w:rPr>
        <w:t>у</w:t>
      </w:r>
      <w:r w:rsidR="00DC148E">
        <w:rPr>
          <w:rFonts w:eastAsia="Calibri"/>
          <w:bCs/>
          <w:i/>
          <w:sz w:val="22"/>
          <w:szCs w:val="22"/>
          <w:lang w:val="sr-Cyrl-CS"/>
        </w:rPr>
        <w:t xml:space="preserve"> 2020. </w:t>
      </w: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 године било је </w:t>
      </w:r>
      <w:r w:rsidR="00CC1D80">
        <w:rPr>
          <w:rFonts w:eastAsia="Calibri"/>
          <w:bCs/>
          <w:i/>
          <w:sz w:val="22"/>
          <w:szCs w:val="22"/>
          <w:lang w:val="sr-Cyrl-CS"/>
        </w:rPr>
        <w:t>23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7F67E6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CC1D80">
        <w:rPr>
          <w:rFonts w:eastAsia="Calibri"/>
          <w:bCs/>
          <w:i/>
          <w:sz w:val="22"/>
          <w:szCs w:val="22"/>
          <w:lang w:val="sr-Cyrl-CS"/>
        </w:rPr>
        <w:t xml:space="preserve">радна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дана, односно </w:t>
      </w:r>
      <w:r w:rsidR="00941EC1">
        <w:rPr>
          <w:rFonts w:eastAsia="Calibri"/>
          <w:bCs/>
          <w:i/>
          <w:sz w:val="22"/>
          <w:szCs w:val="22"/>
        </w:rPr>
        <w:t>1</w:t>
      </w:r>
      <w:r w:rsidR="00D32543">
        <w:rPr>
          <w:rFonts w:eastAsia="Calibri"/>
          <w:bCs/>
          <w:i/>
          <w:sz w:val="22"/>
          <w:szCs w:val="22"/>
        </w:rPr>
        <w:t>84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радних сати.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Полазећи од просечне нето зараде од </w:t>
      </w:r>
      <w:r w:rsidR="00D32543">
        <w:rPr>
          <w:rFonts w:eastAsia="Calibri"/>
          <w:bCs/>
          <w:i/>
          <w:sz w:val="22"/>
          <w:szCs w:val="22"/>
          <w:lang w:val="sr-Cyrl-RS"/>
        </w:rPr>
        <w:t>60.029</w:t>
      </w:r>
      <w:r w:rsidR="009D0DB1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динара, сатница је износила </w:t>
      </w:r>
      <w:r w:rsidR="00D32543">
        <w:rPr>
          <w:rFonts w:eastAsia="Calibri"/>
          <w:bCs/>
          <w:i/>
          <w:sz w:val="22"/>
          <w:szCs w:val="22"/>
          <w:lang w:val="sr-Cyrl-RS"/>
        </w:rPr>
        <w:t>326,24</w:t>
      </w:r>
      <w:r w:rsidR="00CA242E">
        <w:rPr>
          <w:rFonts w:eastAsia="Calibri"/>
          <w:bCs/>
          <w:i/>
          <w:sz w:val="22"/>
          <w:szCs w:val="22"/>
        </w:rPr>
        <w:t xml:space="preserve"> </w:t>
      </w:r>
      <w:r w:rsidR="002174B9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>динара.</w:t>
      </w:r>
    </w:p>
    <w:p w:rsidR="00605706" w:rsidRDefault="00605706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</w:p>
    <w:p w:rsidR="004A45E7" w:rsidRPr="004C375F" w:rsidRDefault="004A45E7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  <w:r w:rsidRPr="004C375F">
        <w:rPr>
          <w:i/>
          <w:sz w:val="22"/>
          <w:szCs w:val="22"/>
          <w:lang w:val="sr-Cyrl-CS"/>
        </w:rPr>
        <w:t>- Потребно радно време за куповину Шкоде Фабије</w:t>
      </w:r>
      <w:r w:rsidR="002174B9">
        <w:rPr>
          <w:i/>
          <w:sz w:val="22"/>
          <w:szCs w:val="22"/>
          <w:lang w:val="sr-Cyrl-CS"/>
        </w:rPr>
        <w:t xml:space="preserve"> </w:t>
      </w:r>
      <w:r w:rsidR="00E82993">
        <w:rPr>
          <w:i/>
          <w:sz w:val="22"/>
          <w:szCs w:val="22"/>
          <w:lang w:val="sr-Cyrl-CS"/>
        </w:rPr>
        <w:t xml:space="preserve">од </w:t>
      </w:r>
      <w:r w:rsidR="0015746D">
        <w:rPr>
          <w:i/>
          <w:sz w:val="22"/>
          <w:szCs w:val="22"/>
          <w:lang w:val="sr-Cyrl-CS"/>
        </w:rPr>
        <w:t>јун</w:t>
      </w:r>
      <w:r w:rsidR="00E82993">
        <w:rPr>
          <w:i/>
          <w:sz w:val="22"/>
          <w:szCs w:val="22"/>
          <w:lang w:val="sr-Cyrl-CS"/>
        </w:rPr>
        <w:t xml:space="preserve">а 2019. године </w:t>
      </w:r>
      <w:r w:rsidRPr="00924D0D">
        <w:rPr>
          <w:i/>
          <w:sz w:val="22"/>
          <w:szCs w:val="22"/>
          <w:lang w:val="sr-Cyrl-CS"/>
        </w:rPr>
        <w:t xml:space="preserve">изражено </w:t>
      </w:r>
      <w:r w:rsidR="00E82993">
        <w:rPr>
          <w:i/>
          <w:sz w:val="22"/>
          <w:szCs w:val="22"/>
          <w:lang w:val="sr-Cyrl-CS"/>
        </w:rPr>
        <w:t xml:space="preserve">је у </w:t>
      </w:r>
      <w:r w:rsidRPr="00924D0D">
        <w:rPr>
          <w:i/>
          <w:sz w:val="22"/>
          <w:szCs w:val="22"/>
          <w:lang w:val="sr-Cyrl-CS"/>
        </w:rPr>
        <w:t>ефективно</w:t>
      </w:r>
      <w:r w:rsidR="00E82993">
        <w:rPr>
          <w:i/>
          <w:sz w:val="22"/>
          <w:szCs w:val="22"/>
          <w:lang w:val="sr-Cyrl-CS"/>
        </w:rPr>
        <w:t>м радном времену</w:t>
      </w:r>
      <w:r w:rsidR="00E82993">
        <w:rPr>
          <w:lang w:val="sr-Cyrl-CS"/>
        </w:rPr>
        <w:t xml:space="preserve"> (</w:t>
      </w:r>
      <w:r w:rsidR="00E82993">
        <w:rPr>
          <w:rFonts w:eastAsia="Calibri"/>
          <w:bCs/>
          <w:i/>
          <w:sz w:val="22"/>
          <w:szCs w:val="22"/>
          <w:lang w:val="sr-Cyrl-CS"/>
        </w:rPr>
        <w:t>радни дан = 8 часова), а не календарски</w:t>
      </w:r>
      <w:r w:rsidRPr="004C375F">
        <w:rPr>
          <w:i/>
          <w:sz w:val="22"/>
          <w:szCs w:val="22"/>
          <w:lang w:val="sr-Cyrl-CS"/>
        </w:rPr>
        <w:t xml:space="preserve"> (1 год = 365 дана)</w:t>
      </w:r>
      <w:r w:rsidR="00E82993">
        <w:rPr>
          <w:i/>
          <w:sz w:val="22"/>
          <w:szCs w:val="22"/>
          <w:lang w:val="sr-Cyrl-CS"/>
        </w:rPr>
        <w:t>, како је то било до априла 2019. године</w:t>
      </w:r>
      <w:r w:rsidRPr="004C375F">
        <w:rPr>
          <w:i/>
          <w:sz w:val="22"/>
          <w:szCs w:val="22"/>
          <w:lang w:val="sr-Cyrl-CS"/>
        </w:rPr>
        <w:t>.</w:t>
      </w:r>
    </w:p>
    <w:p w:rsidR="004A45E7" w:rsidRPr="004C375F" w:rsidRDefault="004A45E7" w:rsidP="004A45E7">
      <w:pPr>
        <w:rPr>
          <w:sz w:val="16"/>
          <w:szCs w:val="16"/>
          <w:lang w:val="ru-RU"/>
        </w:rPr>
      </w:pPr>
    </w:p>
    <w:p w:rsidR="004A45E7" w:rsidRPr="004C375F" w:rsidRDefault="004A45E7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1411EC" w:rsidRDefault="001411EC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4A45E7" w:rsidRPr="004C375F" w:rsidRDefault="004A45E7" w:rsidP="004A45E7">
      <w:pPr>
        <w:ind w:left="720" w:firstLine="720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КУПОВНЕ МОЋИ У РЕПУБЛИЦИ</w:t>
      </w:r>
    </w:p>
    <w:p w:rsidR="004A45E7" w:rsidRPr="004C375F" w:rsidRDefault="003B70D4" w:rsidP="004A45E7">
      <w:pPr>
        <w:jc w:val="center"/>
        <w:rPr>
          <w:b/>
          <w:bCs/>
          <w:lang w:val="sr-Cyrl-CS"/>
        </w:rPr>
      </w:pPr>
      <w:r>
        <w:rPr>
          <w:b/>
          <w:bCs/>
        </w:rPr>
        <w:t xml:space="preserve">                      СЕПТЕМБАР </w:t>
      </w:r>
      <w:r w:rsidR="004A45E7" w:rsidRPr="004C375F">
        <w:rPr>
          <w:b/>
          <w:bCs/>
          <w:lang w:val="sr-Cyrl-CS"/>
        </w:rPr>
        <w:t xml:space="preserve">2000.  – </w:t>
      </w:r>
      <w:r w:rsidR="00945C81">
        <w:rPr>
          <w:b/>
          <w:bCs/>
          <w:lang w:val="sr-Cyrl-CS"/>
        </w:rPr>
        <w:t>ЈУЛ</w:t>
      </w:r>
      <w:r w:rsidR="004C12DB">
        <w:rPr>
          <w:b/>
          <w:bCs/>
          <w:lang w:val="sr-Cyrl-CS"/>
        </w:rPr>
        <w:t xml:space="preserve"> </w:t>
      </w:r>
      <w:r w:rsidR="00860B75">
        <w:rPr>
          <w:b/>
          <w:bCs/>
          <w:lang w:val="sr-Cyrl-CS"/>
        </w:rPr>
        <w:t>2020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Роба широке потрошње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tbl>
      <w:tblPr>
        <w:tblW w:w="11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3"/>
        <w:gridCol w:w="77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697BCA" w:rsidRPr="004C375F" w:rsidTr="00562499">
        <w:trPr>
          <w:jc w:val="center"/>
        </w:trPr>
        <w:tc>
          <w:tcPr>
            <w:tcW w:w="581" w:type="dxa"/>
            <w:shd w:val="clear" w:color="auto" w:fill="E0E0E0"/>
            <w:vAlign w:val="center"/>
          </w:tcPr>
          <w:p w:rsidR="00697BCA" w:rsidRPr="004C375F" w:rsidRDefault="00697BCA" w:rsidP="00697BCA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Р</w:t>
            </w:r>
            <w:r w:rsidRPr="004C375F">
              <w:rPr>
                <w:i/>
                <w:sz w:val="20"/>
              </w:rPr>
              <w:t>.</w:t>
            </w:r>
          </w:p>
          <w:p w:rsidR="00697BCA" w:rsidRPr="004C375F" w:rsidRDefault="00697BCA" w:rsidP="00697BCA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133" w:type="dxa"/>
            <w:shd w:val="clear" w:color="auto" w:fill="E0E0E0"/>
            <w:vAlign w:val="center"/>
          </w:tcPr>
          <w:p w:rsidR="00697BCA" w:rsidRPr="004C375F" w:rsidRDefault="00697BCA" w:rsidP="00697BCA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779" w:type="dxa"/>
            <w:shd w:val="clear" w:color="auto" w:fill="E0E0E0"/>
            <w:vAlign w:val="center"/>
          </w:tcPr>
          <w:p w:rsidR="00697BCA" w:rsidRPr="002743CA" w:rsidRDefault="00697BCA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697BCA" w:rsidRPr="002743CA" w:rsidRDefault="00697BCA" w:rsidP="00697BCA">
            <w:pPr>
              <w:jc w:val="center"/>
              <w:rPr>
                <w:i/>
                <w:sz w:val="16"/>
                <w:szCs w:val="16"/>
              </w:rPr>
            </w:pPr>
            <w:r w:rsidRPr="002743CA">
              <w:rPr>
                <w:i/>
                <w:sz w:val="16"/>
                <w:szCs w:val="16"/>
              </w:rPr>
              <w:t>2000.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97BCA" w:rsidRPr="00697BCA" w:rsidRDefault="004C12DB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Јул</w:t>
            </w:r>
          </w:p>
          <w:p w:rsidR="00697BCA" w:rsidRPr="00697BCA" w:rsidRDefault="00697BCA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2012.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97BCA" w:rsidRPr="00697BCA" w:rsidRDefault="004C12DB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Јул</w:t>
            </w:r>
          </w:p>
          <w:p w:rsidR="00697BCA" w:rsidRPr="00697BCA" w:rsidRDefault="00697BCA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2013.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97BCA" w:rsidRPr="00697BCA" w:rsidRDefault="004C12DB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Јул</w:t>
            </w:r>
          </w:p>
          <w:p w:rsidR="00697BCA" w:rsidRPr="00697BCA" w:rsidRDefault="00697BCA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2014.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97BCA" w:rsidRPr="00697BCA" w:rsidRDefault="004C12DB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Јул</w:t>
            </w:r>
          </w:p>
          <w:p w:rsidR="00697BCA" w:rsidRPr="00697BCA" w:rsidRDefault="00697BCA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2015.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97BCA" w:rsidRPr="00697BCA" w:rsidRDefault="004C12DB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Јул</w:t>
            </w:r>
          </w:p>
          <w:p w:rsidR="00697BCA" w:rsidRPr="00697BCA" w:rsidRDefault="00697BCA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2016.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697BCA" w:rsidRPr="00697BCA" w:rsidRDefault="004C12DB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Јул</w:t>
            </w:r>
          </w:p>
          <w:p w:rsidR="00697BCA" w:rsidRPr="00697BCA" w:rsidRDefault="00697BCA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2017.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697BCA" w:rsidRPr="00697BCA" w:rsidRDefault="004C12DB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Јул</w:t>
            </w:r>
          </w:p>
          <w:p w:rsidR="00697BCA" w:rsidRPr="00697BCA" w:rsidRDefault="00697BCA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2018.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697BCA" w:rsidRPr="00697BCA" w:rsidRDefault="0015746D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</w:t>
            </w:r>
            <w:r w:rsidR="004C12DB">
              <w:rPr>
                <w:i/>
                <w:sz w:val="16"/>
                <w:szCs w:val="16"/>
                <w:lang w:val="sr-Cyrl-CS"/>
              </w:rPr>
              <w:t>л</w:t>
            </w:r>
          </w:p>
          <w:p w:rsidR="00697BCA" w:rsidRPr="00697BCA" w:rsidRDefault="00697BCA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2019.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97BCA" w:rsidRPr="00697BCA" w:rsidRDefault="0015746D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</w:t>
            </w:r>
            <w:r w:rsidR="004C12DB">
              <w:rPr>
                <w:i/>
                <w:sz w:val="16"/>
                <w:szCs w:val="16"/>
                <w:lang w:val="sr-Cyrl-CS"/>
              </w:rPr>
              <w:t>л</w:t>
            </w:r>
          </w:p>
          <w:p w:rsidR="00697BCA" w:rsidRPr="00697BCA" w:rsidRDefault="00697BCA" w:rsidP="00697BC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2020.</w:t>
            </w:r>
          </w:p>
        </w:tc>
      </w:tr>
      <w:tr w:rsidR="00697BCA" w:rsidRPr="004C375F" w:rsidTr="004A45E7">
        <w:trPr>
          <w:jc w:val="center"/>
        </w:trPr>
        <w:tc>
          <w:tcPr>
            <w:tcW w:w="581" w:type="dxa"/>
          </w:tcPr>
          <w:p w:rsidR="00697BCA" w:rsidRPr="004C375F" w:rsidRDefault="00697BCA" w:rsidP="00697BCA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133" w:type="dxa"/>
            <w:vAlign w:val="center"/>
          </w:tcPr>
          <w:p w:rsidR="00697BCA" w:rsidRPr="004C375F" w:rsidRDefault="00697BCA" w:rsidP="00697BCA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779" w:type="dxa"/>
          </w:tcPr>
          <w:p w:rsidR="00697BCA" w:rsidRPr="004C375F" w:rsidRDefault="00697BCA" w:rsidP="00697BCA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40" w:type="dxa"/>
          </w:tcPr>
          <w:p w:rsidR="00697BCA" w:rsidRPr="00CA6AB1" w:rsidRDefault="00697BCA" w:rsidP="00697B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40" w:type="dxa"/>
          </w:tcPr>
          <w:p w:rsidR="00697BCA" w:rsidRPr="00CA6AB1" w:rsidRDefault="00697BCA" w:rsidP="00697B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</w:tcPr>
          <w:p w:rsidR="00697BCA" w:rsidRPr="00CA6AB1" w:rsidRDefault="00697BCA" w:rsidP="00697B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dxa"/>
          </w:tcPr>
          <w:p w:rsidR="00697BCA" w:rsidRPr="00CA6AB1" w:rsidRDefault="00697BCA" w:rsidP="00697B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dxa"/>
          </w:tcPr>
          <w:p w:rsidR="00697BCA" w:rsidRPr="00CA6AB1" w:rsidRDefault="00697BCA" w:rsidP="00697B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dxa"/>
          </w:tcPr>
          <w:p w:rsidR="00697BCA" w:rsidRPr="00CA6AB1" w:rsidRDefault="00697BCA" w:rsidP="00697B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697BCA" w:rsidRPr="005B53D0" w:rsidRDefault="00697BCA" w:rsidP="00697BCA">
            <w:pPr>
              <w:jc w:val="center"/>
              <w:rPr>
                <w:sz w:val="20"/>
              </w:rPr>
            </w:pPr>
            <w:r w:rsidRPr="005B53D0">
              <w:rPr>
                <w:sz w:val="20"/>
              </w:rPr>
              <w:t>10</w:t>
            </w:r>
          </w:p>
        </w:tc>
        <w:tc>
          <w:tcPr>
            <w:tcW w:w="840" w:type="dxa"/>
          </w:tcPr>
          <w:p w:rsidR="00697BCA" w:rsidRPr="00D4767B" w:rsidRDefault="00697BCA" w:rsidP="00697BCA">
            <w:pPr>
              <w:jc w:val="center"/>
              <w:rPr>
                <w:sz w:val="20"/>
              </w:rPr>
            </w:pPr>
            <w:r w:rsidRPr="00D4767B">
              <w:rPr>
                <w:sz w:val="20"/>
              </w:rPr>
              <w:t>11</w:t>
            </w:r>
          </w:p>
        </w:tc>
        <w:tc>
          <w:tcPr>
            <w:tcW w:w="840" w:type="dxa"/>
          </w:tcPr>
          <w:p w:rsidR="00697BCA" w:rsidRPr="00D4767B" w:rsidRDefault="00697BCA" w:rsidP="00697BCA">
            <w:pPr>
              <w:jc w:val="center"/>
              <w:rPr>
                <w:b/>
                <w:sz w:val="20"/>
                <w:szCs w:val="20"/>
              </w:rPr>
            </w:pPr>
            <w:r w:rsidRPr="00D4767B">
              <w:rPr>
                <w:b/>
                <w:sz w:val="20"/>
                <w:szCs w:val="20"/>
              </w:rPr>
              <w:t>12</w:t>
            </w:r>
          </w:p>
        </w:tc>
      </w:tr>
      <w:tr w:rsidR="00CC1021" w:rsidRPr="004C375F" w:rsidTr="007F4F77">
        <w:trPr>
          <w:jc w:val="center"/>
        </w:trPr>
        <w:tc>
          <w:tcPr>
            <w:tcW w:w="581" w:type="dxa"/>
          </w:tcPr>
          <w:p w:rsidR="00CC1021" w:rsidRPr="004C375F" w:rsidRDefault="00CC1021" w:rsidP="00CC1021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1.</w:t>
            </w:r>
          </w:p>
        </w:tc>
        <w:tc>
          <w:tcPr>
            <w:tcW w:w="2133" w:type="dxa"/>
          </w:tcPr>
          <w:p w:rsidR="00CC1021" w:rsidRPr="004C375F" w:rsidRDefault="00CC1021" w:rsidP="00CC1021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Фрижидер</w:t>
            </w:r>
          </w:p>
        </w:tc>
        <w:tc>
          <w:tcPr>
            <w:tcW w:w="779" w:type="dxa"/>
          </w:tcPr>
          <w:p w:rsidR="00CC1021" w:rsidRPr="004C375F" w:rsidRDefault="00CC1021" w:rsidP="00CC1021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4,5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szCs w:val="20"/>
                <w:lang w:val="sr-Cyrl-RS"/>
              </w:rPr>
            </w:pPr>
            <w:r w:rsidRPr="004A45E7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CC1021" w:rsidRPr="00B92241" w:rsidRDefault="00CC1021" w:rsidP="00CC1021">
            <w:pPr>
              <w:jc w:val="center"/>
              <w:rPr>
                <w:sz w:val="20"/>
                <w:szCs w:val="20"/>
                <w:lang w:val="sr-Cyrl-RS"/>
              </w:rPr>
            </w:pPr>
            <w:r w:rsidRPr="00B92241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CC1021" w:rsidRPr="00FF2C39" w:rsidRDefault="00CC1021" w:rsidP="00CC10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840" w:type="dxa"/>
          </w:tcPr>
          <w:p w:rsidR="00CC1021" w:rsidRPr="00240967" w:rsidRDefault="00240967" w:rsidP="00CC1021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CC1021" w:rsidRPr="004C375F" w:rsidTr="007F4F77">
        <w:trPr>
          <w:jc w:val="center"/>
        </w:trPr>
        <w:tc>
          <w:tcPr>
            <w:tcW w:w="581" w:type="dxa"/>
          </w:tcPr>
          <w:p w:rsidR="00CC1021" w:rsidRPr="004C375F" w:rsidRDefault="00CC1021" w:rsidP="00CC1021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2.</w:t>
            </w:r>
          </w:p>
        </w:tc>
        <w:tc>
          <w:tcPr>
            <w:tcW w:w="2133" w:type="dxa"/>
          </w:tcPr>
          <w:p w:rsidR="00CC1021" w:rsidRPr="004C375F" w:rsidRDefault="00CC1021" w:rsidP="00CC1021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Електрични штедњак</w:t>
            </w:r>
          </w:p>
        </w:tc>
        <w:tc>
          <w:tcPr>
            <w:tcW w:w="779" w:type="dxa"/>
          </w:tcPr>
          <w:p w:rsidR="00CC1021" w:rsidRPr="004C375F" w:rsidRDefault="00CC1021" w:rsidP="00CC1021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3,8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szCs w:val="20"/>
                <w:lang w:val="sr-Cyrl-RS"/>
              </w:rPr>
            </w:pPr>
            <w:r w:rsidRPr="004A45E7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CC1021" w:rsidRPr="00B92241" w:rsidRDefault="00CC1021" w:rsidP="00CC1021">
            <w:pPr>
              <w:jc w:val="center"/>
              <w:rPr>
                <w:sz w:val="20"/>
                <w:szCs w:val="20"/>
                <w:lang w:val="sr-Cyrl-RS"/>
              </w:rPr>
            </w:pPr>
            <w:r w:rsidRPr="00B92241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CC1021" w:rsidRPr="00FF2C39" w:rsidRDefault="00CC1021" w:rsidP="00CC10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840" w:type="dxa"/>
          </w:tcPr>
          <w:p w:rsidR="00CC1021" w:rsidRPr="00240967" w:rsidRDefault="00240967" w:rsidP="00CC1021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CC1021" w:rsidRPr="004C375F" w:rsidTr="007F4F77">
        <w:trPr>
          <w:jc w:val="center"/>
        </w:trPr>
        <w:tc>
          <w:tcPr>
            <w:tcW w:w="581" w:type="dxa"/>
          </w:tcPr>
          <w:p w:rsidR="00CC1021" w:rsidRPr="004C375F" w:rsidRDefault="00CC1021" w:rsidP="00CC1021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3.</w:t>
            </w:r>
          </w:p>
        </w:tc>
        <w:tc>
          <w:tcPr>
            <w:tcW w:w="2133" w:type="dxa"/>
          </w:tcPr>
          <w:p w:rsidR="00CC1021" w:rsidRPr="004C375F" w:rsidRDefault="00CC1021" w:rsidP="00CC1021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Маш. за прање рубља</w:t>
            </w:r>
          </w:p>
        </w:tc>
        <w:tc>
          <w:tcPr>
            <w:tcW w:w="779" w:type="dxa"/>
          </w:tcPr>
          <w:p w:rsidR="00CC1021" w:rsidRPr="004C375F" w:rsidRDefault="00CC1021" w:rsidP="00CC1021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6,4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szCs w:val="20"/>
                <w:lang w:val="sr-Cyrl-RS"/>
              </w:rPr>
            </w:pPr>
            <w:r w:rsidRPr="004A45E7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CC1021" w:rsidRPr="00B92241" w:rsidRDefault="00CC1021" w:rsidP="00CC1021">
            <w:pPr>
              <w:jc w:val="center"/>
              <w:rPr>
                <w:sz w:val="20"/>
                <w:szCs w:val="20"/>
                <w:lang w:val="sr-Cyrl-RS"/>
              </w:rPr>
            </w:pPr>
            <w:r w:rsidRPr="00B92241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CC1021" w:rsidRPr="00FF2C39" w:rsidRDefault="00CC1021" w:rsidP="00CC10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840" w:type="dxa"/>
          </w:tcPr>
          <w:p w:rsidR="00CC1021" w:rsidRPr="00240967" w:rsidRDefault="00240967" w:rsidP="00CC1021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0,5</w:t>
            </w:r>
          </w:p>
        </w:tc>
      </w:tr>
      <w:tr w:rsidR="00CC1021" w:rsidRPr="004C375F" w:rsidTr="007F4F77">
        <w:trPr>
          <w:jc w:val="center"/>
        </w:trPr>
        <w:tc>
          <w:tcPr>
            <w:tcW w:w="581" w:type="dxa"/>
          </w:tcPr>
          <w:p w:rsidR="00CC1021" w:rsidRPr="004C375F" w:rsidRDefault="00CC1021" w:rsidP="00CC1021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133" w:type="dxa"/>
          </w:tcPr>
          <w:p w:rsidR="00CC1021" w:rsidRPr="004C375F" w:rsidRDefault="00CC1021" w:rsidP="00CC1021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ЛЦД телевизор 32“ *</w:t>
            </w:r>
          </w:p>
        </w:tc>
        <w:tc>
          <w:tcPr>
            <w:tcW w:w="779" w:type="dxa"/>
          </w:tcPr>
          <w:p w:rsidR="00CC1021" w:rsidRPr="004C375F" w:rsidRDefault="00CC1021" w:rsidP="00CC1021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…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</w:rPr>
            </w:pPr>
            <w:r w:rsidRPr="004A45E7">
              <w:rPr>
                <w:sz w:val="20"/>
              </w:rPr>
              <w:t>…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</w:rPr>
            </w:pPr>
            <w:r w:rsidRPr="004A45E7">
              <w:rPr>
                <w:sz w:val="20"/>
              </w:rPr>
              <w:t>…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0,8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0,8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CC1021" w:rsidRPr="004A45E7" w:rsidRDefault="00CC1021" w:rsidP="00CC1021">
            <w:pPr>
              <w:jc w:val="center"/>
              <w:rPr>
                <w:sz w:val="20"/>
                <w:szCs w:val="20"/>
                <w:lang w:val="sr-Cyrl-RS"/>
              </w:rPr>
            </w:pPr>
            <w:r w:rsidRPr="004A45E7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CC1021" w:rsidRPr="00B92241" w:rsidRDefault="00CC1021" w:rsidP="00CC1021">
            <w:pPr>
              <w:jc w:val="center"/>
              <w:rPr>
                <w:sz w:val="20"/>
                <w:szCs w:val="20"/>
                <w:lang w:val="sr-Cyrl-RS"/>
              </w:rPr>
            </w:pPr>
            <w:r w:rsidRPr="00B92241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CC1021" w:rsidRPr="00FF2C39" w:rsidRDefault="00CC1021" w:rsidP="00CC10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840" w:type="dxa"/>
          </w:tcPr>
          <w:p w:rsidR="00CC1021" w:rsidRPr="00240967" w:rsidRDefault="00240967" w:rsidP="00CC1021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0,3</w:t>
            </w:r>
          </w:p>
        </w:tc>
      </w:tr>
      <w:tr w:rsidR="00CC1021" w:rsidRPr="004C375F" w:rsidTr="007F4F77">
        <w:trPr>
          <w:jc w:val="center"/>
        </w:trPr>
        <w:tc>
          <w:tcPr>
            <w:tcW w:w="581" w:type="dxa"/>
            <w:tcBorders>
              <w:bottom w:val="single" w:sz="4" w:space="0" w:color="auto"/>
            </w:tcBorders>
          </w:tcPr>
          <w:p w:rsidR="00CC1021" w:rsidRPr="004C375F" w:rsidRDefault="00CC1021" w:rsidP="00CC1021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CC1021" w:rsidRPr="004C375F" w:rsidRDefault="00CC1021" w:rsidP="00CC1021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Шкода Фабија 1,2</w:t>
            </w:r>
            <w:r w:rsidRPr="004C375F">
              <w:rPr>
                <w:sz w:val="20"/>
              </w:rPr>
              <w:t xml:space="preserve"> *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CC1021" w:rsidRPr="004C375F" w:rsidRDefault="00CC1021" w:rsidP="00CC1021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…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26,3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24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25,5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27,2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C1021" w:rsidRPr="004A45E7" w:rsidRDefault="00CC1021" w:rsidP="00CC1021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27,5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C1021" w:rsidRPr="004A45E7" w:rsidRDefault="00CC1021" w:rsidP="00CC1021">
            <w:pPr>
              <w:jc w:val="center"/>
              <w:rPr>
                <w:sz w:val="20"/>
                <w:szCs w:val="20"/>
                <w:lang w:val="sr-Cyrl-RS"/>
              </w:rPr>
            </w:pPr>
            <w:r w:rsidRPr="004A45E7">
              <w:rPr>
                <w:sz w:val="20"/>
                <w:szCs w:val="20"/>
                <w:lang w:val="sr-Cyrl-RS"/>
              </w:rPr>
              <w:t>29,4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C1021" w:rsidRPr="00B92241" w:rsidRDefault="00CC1021" w:rsidP="00CC1021">
            <w:pPr>
              <w:jc w:val="center"/>
              <w:rPr>
                <w:sz w:val="20"/>
                <w:szCs w:val="20"/>
                <w:lang w:val="sr-Cyrl-RS"/>
              </w:rPr>
            </w:pPr>
            <w:r w:rsidRPr="00B92241">
              <w:rPr>
                <w:sz w:val="20"/>
                <w:szCs w:val="20"/>
                <w:lang w:val="sr-Cyrl-RS"/>
              </w:rPr>
              <w:t>28,2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C1021" w:rsidRPr="00FF2C39" w:rsidRDefault="00CC1021" w:rsidP="00CC10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C1021" w:rsidRPr="00240967" w:rsidRDefault="00240967" w:rsidP="00CC1021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24,3</w:t>
            </w:r>
          </w:p>
        </w:tc>
      </w:tr>
    </w:tbl>
    <w:p w:rsidR="004A45E7" w:rsidRPr="004C375F" w:rsidRDefault="004A45E7" w:rsidP="00382AF5">
      <w:pPr>
        <w:rPr>
          <w:b/>
          <w:bCs/>
          <w:lang w:val="sr-Cyrl-CS"/>
        </w:rPr>
      </w:pP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b/>
          <w:bCs/>
          <w:i/>
          <w:iCs/>
          <w:sz w:val="20"/>
          <w:szCs w:val="20"/>
          <w:lang w:val="sr-Cyrl-CS"/>
        </w:rPr>
        <w:t>Напомена</w:t>
      </w:r>
      <w:r w:rsidRPr="004C375F">
        <w:rPr>
          <w:i/>
          <w:iCs/>
          <w:sz w:val="20"/>
          <w:szCs w:val="20"/>
          <w:lang w:val="sr-Cyrl-CS"/>
        </w:rPr>
        <w:t>: Табела показује колико је просечних нето зарада у републици било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потребно издвојити за набавку одређених роба широке потрошње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(ред. број. 1-5).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2009. год. прати се цена шкоде Фабије 1,2. До тада је праћена цена Скале 1,1 и Југа Темпо 1,1.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sz w:val="20"/>
          <w:szCs w:val="20"/>
          <w:lang w:val="sr-Cyrl-CS"/>
        </w:rPr>
        <w:t xml:space="preserve"> 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2014. године прати се цена ЛЦД телевизора од 32“, уместо колор телевизора 56 цм.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sz w:val="22"/>
          <w:szCs w:val="22"/>
          <w:lang w:val="sr-Cyrl-CS"/>
        </w:rPr>
      </w:pP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Индустријско-прехрамбени производи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340"/>
        <w:gridCol w:w="820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4C12DB" w:rsidRPr="004C375F" w:rsidTr="00697BCA">
        <w:trPr>
          <w:trHeight w:val="472"/>
          <w:jc w:val="center"/>
        </w:trPr>
        <w:tc>
          <w:tcPr>
            <w:tcW w:w="501" w:type="dxa"/>
            <w:shd w:val="clear" w:color="auto" w:fill="E0E0E0"/>
          </w:tcPr>
          <w:p w:rsidR="004C12DB" w:rsidRPr="004C375F" w:rsidRDefault="004C12DB" w:rsidP="004C12DB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Р.</w:t>
            </w:r>
          </w:p>
          <w:p w:rsidR="004C12DB" w:rsidRPr="004C375F" w:rsidRDefault="004C12DB" w:rsidP="004C12DB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4C12DB" w:rsidRPr="004C375F" w:rsidRDefault="004C12DB" w:rsidP="004C12DB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820" w:type="dxa"/>
            <w:shd w:val="clear" w:color="auto" w:fill="E0E0E0"/>
            <w:vAlign w:val="center"/>
          </w:tcPr>
          <w:p w:rsidR="004C12DB" w:rsidRPr="002743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4C12DB" w:rsidRPr="004C375F" w:rsidRDefault="004C12DB" w:rsidP="004C12DB">
            <w:pPr>
              <w:jc w:val="center"/>
              <w:rPr>
                <w:i/>
                <w:sz w:val="18"/>
                <w:szCs w:val="18"/>
              </w:rPr>
            </w:pPr>
            <w:r w:rsidRPr="002743CA">
              <w:rPr>
                <w:i/>
                <w:sz w:val="16"/>
                <w:szCs w:val="16"/>
              </w:rPr>
              <w:t>2000.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Јул</w:t>
            </w:r>
          </w:p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2012.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Јул</w:t>
            </w:r>
          </w:p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2013.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Јул</w:t>
            </w:r>
          </w:p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2014.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Јул</w:t>
            </w:r>
          </w:p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2015.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Јул</w:t>
            </w:r>
          </w:p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2016.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Јул</w:t>
            </w:r>
          </w:p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2017.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Јул</w:t>
            </w:r>
          </w:p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2018.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Јул</w:t>
            </w:r>
          </w:p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2019.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Јул</w:t>
            </w:r>
          </w:p>
          <w:p w:rsidR="004C12DB" w:rsidRPr="00697BCA" w:rsidRDefault="004C12DB" w:rsidP="004C12DB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2020.</w:t>
            </w:r>
          </w:p>
        </w:tc>
      </w:tr>
      <w:tr w:rsidR="004C12DB" w:rsidRPr="004C375F" w:rsidTr="00A96B98">
        <w:trPr>
          <w:jc w:val="center"/>
        </w:trPr>
        <w:tc>
          <w:tcPr>
            <w:tcW w:w="501" w:type="dxa"/>
          </w:tcPr>
          <w:p w:rsidR="004C12DB" w:rsidRPr="004C375F" w:rsidRDefault="004C12DB" w:rsidP="004C12DB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:rsidR="004C12DB" w:rsidRPr="004C375F" w:rsidRDefault="004C12DB" w:rsidP="004C12DB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4C12DB" w:rsidRPr="004C375F" w:rsidRDefault="004C12DB" w:rsidP="004C12DB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03" w:type="dxa"/>
          </w:tcPr>
          <w:p w:rsidR="004C12DB" w:rsidRPr="00CA6AB1" w:rsidRDefault="004C12DB" w:rsidP="004C12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3" w:type="dxa"/>
          </w:tcPr>
          <w:p w:rsidR="004C12DB" w:rsidRPr="00CA6AB1" w:rsidRDefault="004C12DB" w:rsidP="004C12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3" w:type="dxa"/>
          </w:tcPr>
          <w:p w:rsidR="004C12DB" w:rsidRPr="00CA6AB1" w:rsidRDefault="004C12DB" w:rsidP="004C12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03" w:type="dxa"/>
          </w:tcPr>
          <w:p w:rsidR="004C12DB" w:rsidRPr="00CA6AB1" w:rsidRDefault="004C12DB" w:rsidP="004C12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3" w:type="dxa"/>
          </w:tcPr>
          <w:p w:rsidR="004C12DB" w:rsidRPr="00CA6AB1" w:rsidRDefault="004C12DB" w:rsidP="004C12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3" w:type="dxa"/>
          </w:tcPr>
          <w:p w:rsidR="004C12DB" w:rsidRPr="00CA6AB1" w:rsidRDefault="004C12DB" w:rsidP="004C12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03" w:type="dxa"/>
          </w:tcPr>
          <w:p w:rsidR="004C12DB" w:rsidRPr="00CA6AB1" w:rsidRDefault="004C12DB" w:rsidP="004C12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3" w:type="dxa"/>
          </w:tcPr>
          <w:p w:rsidR="004C12DB" w:rsidRPr="0074101C" w:rsidRDefault="004C12DB" w:rsidP="004C12DB">
            <w:pPr>
              <w:jc w:val="center"/>
              <w:rPr>
                <w:sz w:val="20"/>
              </w:rPr>
            </w:pPr>
            <w:r w:rsidRPr="0074101C">
              <w:rPr>
                <w:sz w:val="20"/>
              </w:rPr>
              <w:t>11</w:t>
            </w:r>
          </w:p>
        </w:tc>
        <w:tc>
          <w:tcPr>
            <w:tcW w:w="803" w:type="dxa"/>
          </w:tcPr>
          <w:p w:rsidR="004C12DB" w:rsidRPr="004A62B6" w:rsidRDefault="004C12DB" w:rsidP="004C12DB">
            <w:pPr>
              <w:jc w:val="center"/>
              <w:rPr>
                <w:b/>
                <w:sz w:val="20"/>
              </w:rPr>
            </w:pPr>
            <w:r w:rsidRPr="004A62B6">
              <w:rPr>
                <w:b/>
                <w:sz w:val="20"/>
              </w:rPr>
              <w:t>12</w:t>
            </w:r>
          </w:p>
        </w:tc>
      </w:tr>
      <w:tr w:rsidR="00992296" w:rsidRPr="004C375F" w:rsidTr="007F4F77">
        <w:trPr>
          <w:jc w:val="center"/>
        </w:trPr>
        <w:tc>
          <w:tcPr>
            <w:tcW w:w="501" w:type="dxa"/>
          </w:tcPr>
          <w:p w:rsidR="00992296" w:rsidRPr="004C375F" w:rsidRDefault="00992296" w:rsidP="00992296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1.</w:t>
            </w:r>
          </w:p>
        </w:tc>
        <w:tc>
          <w:tcPr>
            <w:tcW w:w="2340" w:type="dxa"/>
          </w:tcPr>
          <w:p w:rsidR="00992296" w:rsidRPr="004C375F" w:rsidRDefault="00992296" w:rsidP="0099229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Јестиво уље,рафинисано</w:t>
            </w:r>
          </w:p>
        </w:tc>
        <w:tc>
          <w:tcPr>
            <w:tcW w:w="820" w:type="dxa"/>
            <w:vAlign w:val="center"/>
          </w:tcPr>
          <w:p w:rsidR="00992296" w:rsidRPr="004C375F" w:rsidRDefault="00992296" w:rsidP="00992296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166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294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308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424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353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331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351</w:t>
            </w:r>
          </w:p>
        </w:tc>
        <w:tc>
          <w:tcPr>
            <w:tcW w:w="803" w:type="dxa"/>
          </w:tcPr>
          <w:p w:rsidR="00992296" w:rsidRPr="0066520F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414</w:t>
            </w:r>
          </w:p>
        </w:tc>
        <w:tc>
          <w:tcPr>
            <w:tcW w:w="803" w:type="dxa"/>
          </w:tcPr>
          <w:p w:rsidR="00992296" w:rsidRPr="007F4F77" w:rsidRDefault="00992296" w:rsidP="00992296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478</w:t>
            </w:r>
          </w:p>
        </w:tc>
        <w:tc>
          <w:tcPr>
            <w:tcW w:w="803" w:type="dxa"/>
          </w:tcPr>
          <w:p w:rsidR="00992296" w:rsidRPr="00436150" w:rsidRDefault="00436150" w:rsidP="0099229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450</w:t>
            </w:r>
          </w:p>
        </w:tc>
      </w:tr>
      <w:tr w:rsidR="00992296" w:rsidRPr="004C375F" w:rsidTr="007F4F77">
        <w:trPr>
          <w:jc w:val="center"/>
        </w:trPr>
        <w:tc>
          <w:tcPr>
            <w:tcW w:w="501" w:type="dxa"/>
          </w:tcPr>
          <w:p w:rsidR="00992296" w:rsidRPr="004C375F" w:rsidRDefault="00992296" w:rsidP="00992296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2.</w:t>
            </w:r>
          </w:p>
        </w:tc>
        <w:tc>
          <w:tcPr>
            <w:tcW w:w="2340" w:type="dxa"/>
          </w:tcPr>
          <w:p w:rsidR="00992296" w:rsidRPr="004C375F" w:rsidRDefault="00992296" w:rsidP="0099229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Шећер, кристал</w:t>
            </w:r>
          </w:p>
        </w:tc>
        <w:tc>
          <w:tcPr>
            <w:tcW w:w="820" w:type="dxa"/>
            <w:vAlign w:val="center"/>
          </w:tcPr>
          <w:p w:rsidR="00992296" w:rsidRPr="004C375F" w:rsidRDefault="00992296" w:rsidP="00992296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187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450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496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641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665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560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541</w:t>
            </w:r>
          </w:p>
        </w:tc>
        <w:tc>
          <w:tcPr>
            <w:tcW w:w="803" w:type="dxa"/>
          </w:tcPr>
          <w:p w:rsidR="00992296" w:rsidRPr="0066520F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778</w:t>
            </w:r>
          </w:p>
        </w:tc>
        <w:tc>
          <w:tcPr>
            <w:tcW w:w="803" w:type="dxa"/>
          </w:tcPr>
          <w:p w:rsidR="00992296" w:rsidRPr="007F4F77" w:rsidRDefault="00992296" w:rsidP="00992296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809</w:t>
            </w:r>
          </w:p>
        </w:tc>
        <w:tc>
          <w:tcPr>
            <w:tcW w:w="803" w:type="dxa"/>
          </w:tcPr>
          <w:p w:rsidR="00992296" w:rsidRPr="00436150" w:rsidRDefault="00436150" w:rsidP="0099229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828</w:t>
            </w:r>
          </w:p>
        </w:tc>
      </w:tr>
      <w:tr w:rsidR="00992296" w:rsidRPr="004C375F" w:rsidTr="007F4F77">
        <w:trPr>
          <w:jc w:val="center"/>
        </w:trPr>
        <w:tc>
          <w:tcPr>
            <w:tcW w:w="501" w:type="dxa"/>
          </w:tcPr>
          <w:p w:rsidR="00992296" w:rsidRPr="004C375F" w:rsidRDefault="00992296" w:rsidP="00992296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3.</w:t>
            </w:r>
          </w:p>
        </w:tc>
        <w:tc>
          <w:tcPr>
            <w:tcW w:w="2340" w:type="dxa"/>
          </w:tcPr>
          <w:p w:rsidR="00992296" w:rsidRPr="004C375F" w:rsidRDefault="00992296" w:rsidP="0099229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Свињ. месо са костима</w:t>
            </w:r>
          </w:p>
        </w:tc>
        <w:tc>
          <w:tcPr>
            <w:tcW w:w="820" w:type="dxa"/>
            <w:vAlign w:val="center"/>
          </w:tcPr>
          <w:p w:rsidR="00992296" w:rsidRPr="004C375F" w:rsidRDefault="00992296" w:rsidP="0099229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17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84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94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100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110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121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98</w:t>
            </w:r>
          </w:p>
        </w:tc>
        <w:tc>
          <w:tcPr>
            <w:tcW w:w="803" w:type="dxa"/>
          </w:tcPr>
          <w:p w:rsidR="00992296" w:rsidRPr="0066520F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113</w:t>
            </w:r>
          </w:p>
        </w:tc>
        <w:tc>
          <w:tcPr>
            <w:tcW w:w="803" w:type="dxa"/>
          </w:tcPr>
          <w:p w:rsidR="00992296" w:rsidRPr="007F4F77" w:rsidRDefault="00992296" w:rsidP="00992296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120</w:t>
            </w:r>
          </w:p>
        </w:tc>
        <w:tc>
          <w:tcPr>
            <w:tcW w:w="803" w:type="dxa"/>
          </w:tcPr>
          <w:p w:rsidR="00992296" w:rsidRPr="00436150" w:rsidRDefault="00436150" w:rsidP="0099229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125</w:t>
            </w:r>
          </w:p>
        </w:tc>
      </w:tr>
      <w:tr w:rsidR="00992296" w:rsidRPr="004C375F" w:rsidTr="007F4F77">
        <w:trPr>
          <w:jc w:val="center"/>
        </w:trPr>
        <w:tc>
          <w:tcPr>
            <w:tcW w:w="501" w:type="dxa"/>
          </w:tcPr>
          <w:p w:rsidR="00992296" w:rsidRPr="004C375F" w:rsidRDefault="00992296" w:rsidP="0099229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340" w:type="dxa"/>
          </w:tcPr>
          <w:p w:rsidR="00992296" w:rsidRPr="004C375F" w:rsidRDefault="00992296" w:rsidP="0099229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Кравље млеко</w:t>
            </w:r>
          </w:p>
        </w:tc>
        <w:tc>
          <w:tcPr>
            <w:tcW w:w="820" w:type="dxa"/>
            <w:vAlign w:val="center"/>
          </w:tcPr>
          <w:p w:rsidR="00992296" w:rsidRPr="004C375F" w:rsidRDefault="00992296" w:rsidP="0099229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285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601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543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540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545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538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548</w:t>
            </w:r>
          </w:p>
        </w:tc>
        <w:tc>
          <w:tcPr>
            <w:tcW w:w="803" w:type="dxa"/>
          </w:tcPr>
          <w:p w:rsidR="00992296" w:rsidRPr="0066520F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547</w:t>
            </w:r>
          </w:p>
        </w:tc>
        <w:tc>
          <w:tcPr>
            <w:tcW w:w="803" w:type="dxa"/>
          </w:tcPr>
          <w:p w:rsidR="00992296" w:rsidRPr="007F4F77" w:rsidRDefault="00992296" w:rsidP="00992296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622</w:t>
            </w:r>
          </w:p>
        </w:tc>
        <w:tc>
          <w:tcPr>
            <w:tcW w:w="803" w:type="dxa"/>
          </w:tcPr>
          <w:p w:rsidR="00992296" w:rsidRPr="00436150" w:rsidRDefault="00436150" w:rsidP="0099229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678</w:t>
            </w:r>
          </w:p>
        </w:tc>
      </w:tr>
      <w:tr w:rsidR="00992296" w:rsidRPr="004C375F" w:rsidTr="007F4F77">
        <w:trPr>
          <w:jc w:val="center"/>
        </w:trPr>
        <w:tc>
          <w:tcPr>
            <w:tcW w:w="501" w:type="dxa"/>
          </w:tcPr>
          <w:p w:rsidR="00992296" w:rsidRPr="004C375F" w:rsidRDefault="00992296" w:rsidP="0099229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340" w:type="dxa"/>
          </w:tcPr>
          <w:p w:rsidR="00992296" w:rsidRPr="004C375F" w:rsidRDefault="00992296" w:rsidP="0099229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Јогурт</w:t>
            </w:r>
          </w:p>
        </w:tc>
        <w:tc>
          <w:tcPr>
            <w:tcW w:w="820" w:type="dxa"/>
            <w:vAlign w:val="center"/>
          </w:tcPr>
          <w:p w:rsidR="00992296" w:rsidRPr="004C375F" w:rsidRDefault="00992296" w:rsidP="00992296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97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472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464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448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438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451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465</w:t>
            </w:r>
          </w:p>
        </w:tc>
        <w:tc>
          <w:tcPr>
            <w:tcW w:w="803" w:type="dxa"/>
          </w:tcPr>
          <w:p w:rsidR="00992296" w:rsidRPr="0066520F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472</w:t>
            </w:r>
          </w:p>
        </w:tc>
        <w:tc>
          <w:tcPr>
            <w:tcW w:w="803" w:type="dxa"/>
          </w:tcPr>
          <w:p w:rsidR="00992296" w:rsidRPr="007F4F77" w:rsidRDefault="00992296" w:rsidP="00992296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546</w:t>
            </w:r>
          </w:p>
        </w:tc>
        <w:tc>
          <w:tcPr>
            <w:tcW w:w="803" w:type="dxa"/>
          </w:tcPr>
          <w:p w:rsidR="00992296" w:rsidRPr="00436150" w:rsidRDefault="00436150" w:rsidP="0099229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575</w:t>
            </w:r>
          </w:p>
        </w:tc>
      </w:tr>
      <w:tr w:rsidR="00992296" w:rsidRPr="004C375F" w:rsidTr="007F4F77">
        <w:trPr>
          <w:jc w:val="center"/>
        </w:trPr>
        <w:tc>
          <w:tcPr>
            <w:tcW w:w="501" w:type="dxa"/>
          </w:tcPr>
          <w:p w:rsidR="00992296" w:rsidRPr="004C375F" w:rsidRDefault="00992296" w:rsidP="0099229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6.</w:t>
            </w:r>
          </w:p>
        </w:tc>
        <w:tc>
          <w:tcPr>
            <w:tcW w:w="2340" w:type="dxa"/>
          </w:tcPr>
          <w:p w:rsidR="00992296" w:rsidRPr="004C375F" w:rsidRDefault="00992296" w:rsidP="0099229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Кафа пржена</w:t>
            </w:r>
          </w:p>
        </w:tc>
        <w:tc>
          <w:tcPr>
            <w:tcW w:w="820" w:type="dxa"/>
            <w:vAlign w:val="center"/>
          </w:tcPr>
          <w:p w:rsidR="00992296" w:rsidRPr="004C375F" w:rsidRDefault="00992296" w:rsidP="0099229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12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41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45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42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40</w:t>
            </w:r>
          </w:p>
        </w:tc>
        <w:tc>
          <w:tcPr>
            <w:tcW w:w="803" w:type="dxa"/>
          </w:tcPr>
          <w:p w:rsidR="00992296" w:rsidRPr="0066520F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41</w:t>
            </w:r>
          </w:p>
        </w:tc>
        <w:tc>
          <w:tcPr>
            <w:tcW w:w="803" w:type="dxa"/>
          </w:tcPr>
          <w:p w:rsidR="00992296" w:rsidRPr="007F4F77" w:rsidRDefault="00992296" w:rsidP="00992296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47</w:t>
            </w:r>
          </w:p>
        </w:tc>
        <w:tc>
          <w:tcPr>
            <w:tcW w:w="803" w:type="dxa"/>
          </w:tcPr>
          <w:p w:rsidR="00992296" w:rsidRPr="00436150" w:rsidRDefault="00436150" w:rsidP="0099229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50</w:t>
            </w:r>
          </w:p>
        </w:tc>
      </w:tr>
      <w:tr w:rsidR="00992296" w:rsidRPr="004C375F" w:rsidTr="007F4F77">
        <w:trPr>
          <w:jc w:val="center"/>
        </w:trPr>
        <w:tc>
          <w:tcPr>
            <w:tcW w:w="501" w:type="dxa"/>
          </w:tcPr>
          <w:p w:rsidR="00992296" w:rsidRPr="004C375F" w:rsidRDefault="00992296" w:rsidP="0099229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7.</w:t>
            </w:r>
          </w:p>
        </w:tc>
        <w:tc>
          <w:tcPr>
            <w:tcW w:w="2340" w:type="dxa"/>
          </w:tcPr>
          <w:p w:rsidR="00992296" w:rsidRPr="004C375F" w:rsidRDefault="00992296" w:rsidP="00992296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Минерална вода</w:t>
            </w:r>
            <w:r w:rsidRPr="004C375F">
              <w:rPr>
                <w:sz w:val="20"/>
              </w:rPr>
              <w:t xml:space="preserve"> * </w:t>
            </w:r>
          </w:p>
        </w:tc>
        <w:tc>
          <w:tcPr>
            <w:tcW w:w="820" w:type="dxa"/>
            <w:vAlign w:val="center"/>
          </w:tcPr>
          <w:p w:rsidR="00992296" w:rsidRPr="004C375F" w:rsidRDefault="00992296" w:rsidP="0099229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228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957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969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1.057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</w:t>
            </w:r>
            <w:r>
              <w:rPr>
                <w:sz w:val="22"/>
                <w:lang w:val="sr-Cyrl-CS"/>
              </w:rPr>
              <w:t>.</w:t>
            </w:r>
            <w:r w:rsidRPr="004A45E7">
              <w:rPr>
                <w:sz w:val="22"/>
                <w:lang w:val="sr-Cyrl-CS"/>
              </w:rPr>
              <w:t>050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</w:t>
            </w:r>
            <w:r>
              <w:rPr>
                <w:sz w:val="22"/>
                <w:lang w:val="sr-Cyrl-CS"/>
              </w:rPr>
              <w:t>.</w:t>
            </w:r>
            <w:r w:rsidRPr="004A45E7">
              <w:rPr>
                <w:sz w:val="22"/>
                <w:lang w:val="sr-Cyrl-CS"/>
              </w:rPr>
              <w:t>014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1</w:t>
            </w:r>
            <w:r>
              <w:rPr>
                <w:sz w:val="22"/>
                <w:lang w:val="sr-Cyrl-RS"/>
              </w:rPr>
              <w:t>.</w:t>
            </w:r>
            <w:r w:rsidRPr="004A45E7">
              <w:rPr>
                <w:sz w:val="22"/>
                <w:lang w:val="sr-Cyrl-RS"/>
              </w:rPr>
              <w:t>074</w:t>
            </w:r>
          </w:p>
        </w:tc>
        <w:tc>
          <w:tcPr>
            <w:tcW w:w="803" w:type="dxa"/>
          </w:tcPr>
          <w:p w:rsidR="00992296" w:rsidRPr="0066520F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1.075</w:t>
            </w:r>
          </w:p>
        </w:tc>
        <w:tc>
          <w:tcPr>
            <w:tcW w:w="803" w:type="dxa"/>
          </w:tcPr>
          <w:p w:rsidR="00992296" w:rsidRPr="007F4F77" w:rsidRDefault="00992296" w:rsidP="00992296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1.274</w:t>
            </w:r>
          </w:p>
        </w:tc>
        <w:tc>
          <w:tcPr>
            <w:tcW w:w="803" w:type="dxa"/>
          </w:tcPr>
          <w:p w:rsidR="00992296" w:rsidRPr="00436150" w:rsidRDefault="00436150" w:rsidP="0099229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1.396</w:t>
            </w:r>
          </w:p>
        </w:tc>
      </w:tr>
      <w:tr w:rsidR="00992296" w:rsidRPr="004C375F" w:rsidTr="007F4F77">
        <w:trPr>
          <w:jc w:val="center"/>
        </w:trPr>
        <w:tc>
          <w:tcPr>
            <w:tcW w:w="501" w:type="dxa"/>
          </w:tcPr>
          <w:p w:rsidR="00992296" w:rsidRPr="004C375F" w:rsidRDefault="00992296" w:rsidP="0099229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8.</w:t>
            </w:r>
          </w:p>
        </w:tc>
        <w:tc>
          <w:tcPr>
            <w:tcW w:w="2340" w:type="dxa"/>
          </w:tcPr>
          <w:p w:rsidR="00992296" w:rsidRPr="004C375F" w:rsidRDefault="00992296" w:rsidP="0099229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Млечна чоколада</w:t>
            </w:r>
          </w:p>
        </w:tc>
        <w:tc>
          <w:tcPr>
            <w:tcW w:w="820" w:type="dxa"/>
            <w:vAlign w:val="center"/>
          </w:tcPr>
          <w:p w:rsidR="00992296" w:rsidRPr="004C375F" w:rsidRDefault="00992296" w:rsidP="0099229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11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41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45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42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44</w:t>
            </w:r>
          </w:p>
        </w:tc>
        <w:tc>
          <w:tcPr>
            <w:tcW w:w="803" w:type="dxa"/>
          </w:tcPr>
          <w:p w:rsidR="00992296" w:rsidRPr="0066520F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44</w:t>
            </w:r>
          </w:p>
        </w:tc>
        <w:tc>
          <w:tcPr>
            <w:tcW w:w="803" w:type="dxa"/>
          </w:tcPr>
          <w:p w:rsidR="00992296" w:rsidRPr="007F4F77" w:rsidRDefault="00992296" w:rsidP="00992296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52</w:t>
            </w:r>
          </w:p>
        </w:tc>
        <w:tc>
          <w:tcPr>
            <w:tcW w:w="803" w:type="dxa"/>
          </w:tcPr>
          <w:p w:rsidR="00992296" w:rsidRPr="00436150" w:rsidRDefault="00436150" w:rsidP="0099229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57</w:t>
            </w:r>
          </w:p>
        </w:tc>
      </w:tr>
      <w:tr w:rsidR="00992296" w:rsidRPr="004C375F" w:rsidTr="007F4F77">
        <w:trPr>
          <w:jc w:val="center"/>
        </w:trPr>
        <w:tc>
          <w:tcPr>
            <w:tcW w:w="501" w:type="dxa"/>
          </w:tcPr>
          <w:p w:rsidR="00992296" w:rsidRPr="004C375F" w:rsidRDefault="00992296" w:rsidP="0099229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9.</w:t>
            </w:r>
          </w:p>
        </w:tc>
        <w:tc>
          <w:tcPr>
            <w:tcW w:w="2340" w:type="dxa"/>
          </w:tcPr>
          <w:p w:rsidR="00992296" w:rsidRPr="004C375F" w:rsidRDefault="00992296" w:rsidP="0099229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Кромпир</w:t>
            </w:r>
          </w:p>
        </w:tc>
        <w:tc>
          <w:tcPr>
            <w:tcW w:w="820" w:type="dxa"/>
            <w:vAlign w:val="center"/>
          </w:tcPr>
          <w:p w:rsidR="00992296" w:rsidRPr="004C375F" w:rsidRDefault="00992296" w:rsidP="0099229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150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1.198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749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910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941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947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1</w:t>
            </w:r>
            <w:r>
              <w:rPr>
                <w:sz w:val="22"/>
                <w:lang w:val="sr-Cyrl-RS"/>
              </w:rPr>
              <w:t>.</w:t>
            </w:r>
            <w:r w:rsidRPr="004A45E7">
              <w:rPr>
                <w:sz w:val="22"/>
                <w:lang w:val="sr-Cyrl-RS"/>
              </w:rPr>
              <w:t>002</w:t>
            </w:r>
          </w:p>
        </w:tc>
        <w:tc>
          <w:tcPr>
            <w:tcW w:w="803" w:type="dxa"/>
          </w:tcPr>
          <w:p w:rsidR="00992296" w:rsidRPr="0066520F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810</w:t>
            </w:r>
          </w:p>
        </w:tc>
        <w:tc>
          <w:tcPr>
            <w:tcW w:w="803" w:type="dxa"/>
          </w:tcPr>
          <w:p w:rsidR="00992296" w:rsidRPr="007F4F77" w:rsidRDefault="00992296" w:rsidP="00992296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886</w:t>
            </w:r>
          </w:p>
        </w:tc>
        <w:tc>
          <w:tcPr>
            <w:tcW w:w="803" w:type="dxa"/>
          </w:tcPr>
          <w:p w:rsidR="00992296" w:rsidRPr="00436150" w:rsidRDefault="00436150" w:rsidP="0099229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874</w:t>
            </w:r>
          </w:p>
        </w:tc>
      </w:tr>
      <w:tr w:rsidR="00992296" w:rsidRPr="004C375F" w:rsidTr="007F4F77">
        <w:trPr>
          <w:jc w:val="center"/>
        </w:trPr>
        <w:tc>
          <w:tcPr>
            <w:tcW w:w="501" w:type="dxa"/>
          </w:tcPr>
          <w:p w:rsidR="00992296" w:rsidRPr="004C375F" w:rsidRDefault="00992296" w:rsidP="0099229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10.</w:t>
            </w:r>
          </w:p>
        </w:tc>
        <w:tc>
          <w:tcPr>
            <w:tcW w:w="2340" w:type="dxa"/>
          </w:tcPr>
          <w:p w:rsidR="00992296" w:rsidRPr="004C375F" w:rsidRDefault="00992296" w:rsidP="0099229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Сладак купус</w:t>
            </w:r>
          </w:p>
        </w:tc>
        <w:tc>
          <w:tcPr>
            <w:tcW w:w="820" w:type="dxa"/>
            <w:vAlign w:val="center"/>
          </w:tcPr>
          <w:p w:rsidR="00992296" w:rsidRPr="004C375F" w:rsidRDefault="00992296" w:rsidP="0099229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1.198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1.543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1.145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2147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</w:t>
            </w:r>
            <w:r>
              <w:rPr>
                <w:sz w:val="22"/>
                <w:lang w:val="sr-Cyrl-CS"/>
              </w:rPr>
              <w:t>.</w:t>
            </w:r>
            <w:r w:rsidRPr="004A45E7">
              <w:rPr>
                <w:sz w:val="22"/>
                <w:lang w:val="sr-Cyrl-CS"/>
              </w:rPr>
              <w:t>726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1</w:t>
            </w:r>
            <w:r>
              <w:rPr>
                <w:sz w:val="22"/>
                <w:lang w:val="sr-Cyrl-RS"/>
              </w:rPr>
              <w:t>.</w:t>
            </w:r>
            <w:r w:rsidRPr="004A45E7">
              <w:rPr>
                <w:sz w:val="22"/>
                <w:lang w:val="sr-Cyrl-RS"/>
              </w:rPr>
              <w:t>530</w:t>
            </w:r>
          </w:p>
        </w:tc>
        <w:tc>
          <w:tcPr>
            <w:tcW w:w="803" w:type="dxa"/>
          </w:tcPr>
          <w:p w:rsidR="00992296" w:rsidRPr="0066520F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1.026</w:t>
            </w:r>
          </w:p>
        </w:tc>
        <w:tc>
          <w:tcPr>
            <w:tcW w:w="803" w:type="dxa"/>
          </w:tcPr>
          <w:p w:rsidR="00992296" w:rsidRPr="007F4F77" w:rsidRDefault="00992296" w:rsidP="00992296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1.283</w:t>
            </w:r>
          </w:p>
        </w:tc>
        <w:tc>
          <w:tcPr>
            <w:tcW w:w="803" w:type="dxa"/>
          </w:tcPr>
          <w:p w:rsidR="00992296" w:rsidRPr="00436150" w:rsidRDefault="00436150" w:rsidP="0099229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1.566</w:t>
            </w:r>
          </w:p>
        </w:tc>
      </w:tr>
      <w:tr w:rsidR="00992296" w:rsidRPr="004C375F" w:rsidTr="007F4F77">
        <w:trPr>
          <w:jc w:val="center"/>
        </w:trPr>
        <w:tc>
          <w:tcPr>
            <w:tcW w:w="501" w:type="dxa"/>
          </w:tcPr>
          <w:p w:rsidR="00992296" w:rsidRPr="004C375F" w:rsidRDefault="00992296" w:rsidP="0099229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1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992296" w:rsidRPr="004C375F" w:rsidRDefault="00992296" w:rsidP="0099229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Лимун</w:t>
            </w:r>
          </w:p>
        </w:tc>
        <w:tc>
          <w:tcPr>
            <w:tcW w:w="820" w:type="dxa"/>
            <w:vAlign w:val="center"/>
          </w:tcPr>
          <w:p w:rsidR="00992296" w:rsidRPr="004C375F" w:rsidRDefault="00992296" w:rsidP="0099229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41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200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227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196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167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157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201</w:t>
            </w:r>
          </w:p>
        </w:tc>
        <w:tc>
          <w:tcPr>
            <w:tcW w:w="803" w:type="dxa"/>
          </w:tcPr>
          <w:p w:rsidR="00992296" w:rsidRPr="0066520F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181</w:t>
            </w:r>
          </w:p>
        </w:tc>
        <w:tc>
          <w:tcPr>
            <w:tcW w:w="803" w:type="dxa"/>
          </w:tcPr>
          <w:p w:rsidR="00992296" w:rsidRPr="007F4F77" w:rsidRDefault="00992296" w:rsidP="00992296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246</w:t>
            </w:r>
          </w:p>
        </w:tc>
        <w:tc>
          <w:tcPr>
            <w:tcW w:w="803" w:type="dxa"/>
          </w:tcPr>
          <w:p w:rsidR="00992296" w:rsidRPr="00436150" w:rsidRDefault="00436150" w:rsidP="0099229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236</w:t>
            </w:r>
          </w:p>
        </w:tc>
      </w:tr>
      <w:tr w:rsidR="00992296" w:rsidRPr="004C375F" w:rsidTr="007F4F77">
        <w:trPr>
          <w:jc w:val="center"/>
        </w:trPr>
        <w:tc>
          <w:tcPr>
            <w:tcW w:w="501" w:type="dxa"/>
          </w:tcPr>
          <w:p w:rsidR="00992296" w:rsidRPr="004C375F" w:rsidRDefault="00992296" w:rsidP="0099229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2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992296" w:rsidRPr="004C375F" w:rsidRDefault="00992296" w:rsidP="0099229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Кокошија јаја</w:t>
            </w:r>
          </w:p>
        </w:tc>
        <w:tc>
          <w:tcPr>
            <w:tcW w:w="820" w:type="dxa"/>
            <w:vAlign w:val="center"/>
          </w:tcPr>
          <w:p w:rsidR="00992296" w:rsidRPr="004C375F" w:rsidRDefault="00992296" w:rsidP="0099229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610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3.403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3.595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3.746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3</w:t>
            </w:r>
            <w:r>
              <w:rPr>
                <w:sz w:val="22"/>
                <w:lang w:val="sr-Cyrl-CS"/>
              </w:rPr>
              <w:t>.</w:t>
            </w:r>
            <w:r w:rsidRPr="004A45E7">
              <w:rPr>
                <w:sz w:val="22"/>
                <w:lang w:val="sr-Cyrl-CS"/>
              </w:rPr>
              <w:t>735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3</w:t>
            </w:r>
            <w:r>
              <w:rPr>
                <w:sz w:val="22"/>
                <w:lang w:val="sr-Cyrl-CS"/>
              </w:rPr>
              <w:t>.</w:t>
            </w:r>
            <w:r w:rsidRPr="004A45E7">
              <w:rPr>
                <w:sz w:val="22"/>
                <w:lang w:val="sr-Cyrl-CS"/>
              </w:rPr>
              <w:t>935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3</w:t>
            </w:r>
            <w:r>
              <w:rPr>
                <w:sz w:val="22"/>
                <w:lang w:val="sr-Cyrl-RS"/>
              </w:rPr>
              <w:t>.</w:t>
            </w:r>
            <w:r w:rsidRPr="004A45E7">
              <w:rPr>
                <w:sz w:val="22"/>
                <w:lang w:val="sr-Cyrl-RS"/>
              </w:rPr>
              <w:t>587</w:t>
            </w:r>
          </w:p>
        </w:tc>
        <w:tc>
          <w:tcPr>
            <w:tcW w:w="803" w:type="dxa"/>
          </w:tcPr>
          <w:p w:rsidR="00992296" w:rsidRPr="0066520F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3.788</w:t>
            </w:r>
          </w:p>
        </w:tc>
        <w:tc>
          <w:tcPr>
            <w:tcW w:w="803" w:type="dxa"/>
          </w:tcPr>
          <w:p w:rsidR="00992296" w:rsidRPr="007F4F77" w:rsidRDefault="00992296" w:rsidP="00992296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4.132</w:t>
            </w:r>
          </w:p>
        </w:tc>
        <w:tc>
          <w:tcPr>
            <w:tcW w:w="803" w:type="dxa"/>
          </w:tcPr>
          <w:p w:rsidR="00992296" w:rsidRPr="00436150" w:rsidRDefault="00436150" w:rsidP="0099229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4.414</w:t>
            </w:r>
          </w:p>
        </w:tc>
      </w:tr>
      <w:tr w:rsidR="00992296" w:rsidRPr="004C375F" w:rsidTr="007F4F77">
        <w:trPr>
          <w:jc w:val="center"/>
        </w:trPr>
        <w:tc>
          <w:tcPr>
            <w:tcW w:w="501" w:type="dxa"/>
          </w:tcPr>
          <w:p w:rsidR="00992296" w:rsidRPr="004C375F" w:rsidRDefault="00992296" w:rsidP="0099229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3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992296" w:rsidRPr="004C375F" w:rsidRDefault="00992296" w:rsidP="0099229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Пшенич. брашно</w:t>
            </w:r>
            <w:r w:rsidRPr="004C375F">
              <w:rPr>
                <w:sz w:val="20"/>
              </w:rPr>
              <w:t xml:space="preserve"> T-500</w:t>
            </w:r>
          </w:p>
        </w:tc>
        <w:tc>
          <w:tcPr>
            <w:tcW w:w="820" w:type="dxa"/>
            <w:vAlign w:val="center"/>
          </w:tcPr>
          <w:p w:rsidR="00992296" w:rsidRPr="004C375F" w:rsidRDefault="00992296" w:rsidP="00992296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245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919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801</w:t>
            </w:r>
          </w:p>
        </w:tc>
        <w:tc>
          <w:tcPr>
            <w:tcW w:w="803" w:type="dxa"/>
            <w:vAlign w:val="center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895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845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915</w:t>
            </w:r>
          </w:p>
        </w:tc>
        <w:tc>
          <w:tcPr>
            <w:tcW w:w="803" w:type="dxa"/>
          </w:tcPr>
          <w:p w:rsidR="00992296" w:rsidRPr="004A45E7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960</w:t>
            </w:r>
          </w:p>
        </w:tc>
        <w:tc>
          <w:tcPr>
            <w:tcW w:w="803" w:type="dxa"/>
          </w:tcPr>
          <w:p w:rsidR="00992296" w:rsidRPr="0066520F" w:rsidRDefault="00992296" w:rsidP="00992296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987</w:t>
            </w:r>
          </w:p>
        </w:tc>
        <w:tc>
          <w:tcPr>
            <w:tcW w:w="803" w:type="dxa"/>
          </w:tcPr>
          <w:p w:rsidR="00992296" w:rsidRPr="007F4F77" w:rsidRDefault="00992296" w:rsidP="00992296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999</w:t>
            </w:r>
          </w:p>
        </w:tc>
        <w:tc>
          <w:tcPr>
            <w:tcW w:w="803" w:type="dxa"/>
          </w:tcPr>
          <w:p w:rsidR="00992296" w:rsidRPr="00436150" w:rsidRDefault="00436150" w:rsidP="0099229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1.067</w:t>
            </w:r>
          </w:p>
        </w:tc>
      </w:tr>
    </w:tbl>
    <w:p w:rsidR="00FF2C39" w:rsidRDefault="00FF2C39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36150" w:rsidRDefault="00436150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keepNext/>
        <w:suppressAutoHyphens/>
        <w:outlineLvl w:val="4"/>
        <w:rPr>
          <w:rFonts w:eastAsia="Calibri"/>
          <w:i/>
          <w:iCs/>
          <w:sz w:val="20"/>
          <w:szCs w:val="20"/>
          <w:lang w:val="sr-Cyrl-CS"/>
        </w:rPr>
      </w:pPr>
      <w:r w:rsidRPr="004C375F">
        <w:rPr>
          <w:rFonts w:eastAsia="Calibri"/>
          <w:b/>
          <w:i/>
          <w:iCs/>
          <w:sz w:val="20"/>
          <w:szCs w:val="20"/>
          <w:lang w:val="sr-Cyrl-CS"/>
        </w:rPr>
        <w:t>Напомена: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Табела показује колико се килограма, литара, или комада основних индустријско-</w:t>
      </w:r>
      <w:r w:rsidR="00384C1C">
        <w:rPr>
          <w:rFonts w:eastAsia="Calibri"/>
          <w:bCs/>
          <w:i/>
          <w:iCs/>
          <w:sz w:val="20"/>
          <w:szCs w:val="20"/>
        </w:rPr>
        <w:t>4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прехрамбених производа (ред. број 1-12) могло купити за једну просечну нето зараду.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*Од јануара 2005, године више се не прати цена минералне воде у стакленој амбалажи од 1л, већ цена у пластичној амбалжи од 1,5л.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</w:p>
    <w:p w:rsidR="004B139D" w:rsidRDefault="004A45E7" w:rsidP="004A45E7">
      <w:pPr>
        <w:rPr>
          <w:bCs/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</w:t>
      </w:r>
    </w:p>
    <w:p w:rsidR="00F0379C" w:rsidRDefault="00F0379C" w:rsidP="004A45E7">
      <w:pPr>
        <w:rPr>
          <w:bCs/>
          <w:i/>
          <w:iCs/>
          <w:sz w:val="20"/>
          <w:szCs w:val="20"/>
          <w:lang w:val="sr-Cyrl-CS"/>
        </w:rPr>
      </w:pPr>
    </w:p>
    <w:p w:rsidR="00F0379C" w:rsidRDefault="00F0379C" w:rsidP="004A45E7">
      <w:pPr>
        <w:rPr>
          <w:bCs/>
          <w:i/>
          <w:iCs/>
          <w:sz w:val="20"/>
          <w:szCs w:val="20"/>
          <w:lang w:val="sr-Cyrl-CS"/>
        </w:rPr>
      </w:pPr>
    </w:p>
    <w:p w:rsidR="00F0379C" w:rsidRPr="004C375F" w:rsidRDefault="00F0379C" w:rsidP="004A45E7">
      <w:pPr>
        <w:rPr>
          <w:bCs/>
          <w:i/>
          <w:iCs/>
          <w:sz w:val="20"/>
          <w:szCs w:val="20"/>
          <w:lang w:val="sr-Cyrl-CS"/>
        </w:rPr>
      </w:pP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85"/>
        <w:gridCol w:w="1276"/>
        <w:gridCol w:w="206"/>
        <w:gridCol w:w="1070"/>
        <w:gridCol w:w="992"/>
        <w:gridCol w:w="108"/>
        <w:gridCol w:w="1200"/>
        <w:gridCol w:w="76"/>
      </w:tblGrid>
      <w:tr w:rsidR="00DB25F8" w:rsidRPr="009B5242" w:rsidTr="000B2F83">
        <w:trPr>
          <w:trHeight w:val="83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DB25F8" w:rsidRPr="009B5242" w:rsidTr="006F75FD">
        <w:trPr>
          <w:trHeight w:val="585"/>
        </w:trPr>
        <w:tc>
          <w:tcPr>
            <w:tcW w:w="9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5F8" w:rsidRPr="004D19D3" w:rsidRDefault="00DB25F8" w:rsidP="00697BCA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  <w:r w:rsidRPr="004D19D3">
              <w:rPr>
                <w:b/>
                <w:bCs/>
                <w:sz w:val="22"/>
                <w:szCs w:val="22"/>
                <w:lang w:val="sr-Cyrl-CS"/>
              </w:rPr>
              <w:t>Просечна потрошачка корпа за</w:t>
            </w:r>
            <w:r w:rsidR="00697BCA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945C81" w:rsidRPr="004D19D3">
              <w:rPr>
                <w:b/>
                <w:bCs/>
                <w:sz w:val="22"/>
                <w:szCs w:val="22"/>
                <w:lang w:val="sr-Cyrl-CS"/>
              </w:rPr>
              <w:t>јул</w:t>
            </w:r>
            <w:r w:rsidR="004D19D3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860B75" w:rsidRPr="004D19D3">
              <w:rPr>
                <w:b/>
                <w:bCs/>
                <w:sz w:val="22"/>
                <w:szCs w:val="22"/>
                <w:lang w:val="sr-Cyrl-CS"/>
              </w:rPr>
              <w:t>2020</w:t>
            </w:r>
            <w:r w:rsidR="00B36F62" w:rsidRPr="004D19D3">
              <w:rPr>
                <w:b/>
                <w:bCs/>
                <w:sz w:val="22"/>
                <w:szCs w:val="22"/>
              </w:rPr>
              <w:t>. године</w:t>
            </w:r>
            <w:r w:rsidRPr="004D19D3">
              <w:rPr>
                <w:b/>
                <w:bCs/>
                <w:sz w:val="22"/>
                <w:szCs w:val="22"/>
                <w:lang w:val="sr-Cyrl-CS"/>
              </w:rPr>
              <w:br/>
              <w:t>у Републици Србији, за трочлано домаћинство</w:t>
            </w:r>
          </w:p>
        </w:tc>
      </w:tr>
      <w:tr w:rsidR="00DB25F8" w:rsidRPr="00DB25F8" w:rsidTr="006F75FD">
        <w:trPr>
          <w:trHeight w:val="270"/>
        </w:trPr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307F7" w:rsidRDefault="00DB25F8" w:rsidP="00DB25F8">
            <w:pPr>
              <w:jc w:val="right"/>
              <w:rPr>
                <w:sz w:val="20"/>
                <w:szCs w:val="20"/>
              </w:rPr>
            </w:pPr>
            <w:r w:rsidRPr="009307F7">
              <w:rPr>
                <w:sz w:val="20"/>
                <w:szCs w:val="20"/>
              </w:rPr>
              <w:t>РСД</w:t>
            </w:r>
          </w:p>
        </w:tc>
      </w:tr>
      <w:tr w:rsidR="003409C6" w:rsidRPr="009307F7" w:rsidTr="004F23F1">
        <w:trPr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Јединице</w:t>
            </w:r>
            <w:r w:rsidRPr="009307F7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Цене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F21094" w:rsidRPr="002650FF" w:rsidTr="004F23F1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1094" w:rsidRPr="004F23F1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28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325,98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21094" w:rsidRPr="002650FF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094" w:rsidRPr="004F23F1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4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094,46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Пиринач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201,94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201,94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24,80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86,07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134,47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Остале врсте хлеба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196,53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314,45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Бурек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415,99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207,99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Слано трајно пециво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729,64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328,34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143,52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143,52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Замрзнуто лиснато тесто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249,14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373,71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Пшенично брашно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56,24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253,08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195,67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136,97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3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789,36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145,09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116,07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179,88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305,80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38,33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168,64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Парадајз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95,04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408,69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300,67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451,01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279,42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223,53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271,85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217,48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63,28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101,26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67,11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134,21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57,55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161,13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Печурке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259,24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129,62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242,82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485,63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Кромпир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68,18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886,30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2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319,40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253,88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126,94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186,46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242,40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124,31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186,46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Јабуке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8,50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163,10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386,32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Очишћени ораси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966,99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290,10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871,88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87,19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7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649,86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679,18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475,43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503,24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012,94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235,40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059,28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178,32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35,66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555,55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222,22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Суви свињски врат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967,17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290,15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791,32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395,66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220,17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220,17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590,62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265,78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Пресована шунка (прашка, стишњена и сл.)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818,54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163,71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844,27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181,98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817,20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326,88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666,58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Морска риба, ослић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428,69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471,56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Сардине у уљу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975,07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195,01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653,07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242,15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121,08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133,25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399,76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Свињска маст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188,91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132,24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4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871,07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88,57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195,65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Млеко у тетрапаку, стерилис</w:t>
            </w:r>
            <w:r w:rsidRPr="009307F7">
              <w:rPr>
                <w:sz w:val="22"/>
                <w:szCs w:val="22"/>
              </w:rPr>
              <w:t>, трајност 60 дана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94,24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282,71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104,31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677,99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377,33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131,99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923,89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277,17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Тврдокорни сир, качкаваљ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984,23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295,27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256,03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153,62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13,60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856,68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1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892,37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72,50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253,76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Мед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826,55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165,31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261,88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222,60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Чоколада за  јело и кување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963,74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96,37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Млечна чоколада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059,47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211,89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603,45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120,69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678,83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203,65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201,26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50,32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77,33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30,93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Јун</w:t>
            </w:r>
            <w:r w:rsidRPr="009307F7">
              <w:rPr>
                <w:sz w:val="22"/>
                <w:szCs w:val="22"/>
              </w:rPr>
              <w:t>онез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398,46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59,77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44,54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13,36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408,18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211,23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376,01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112,80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Концентрована супа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46,56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139,69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2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389,82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195,17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195,17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кутија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47,85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47,85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 и изворска 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43,01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301,07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64126A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63,74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446,17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102,34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204,68</w:t>
            </w:r>
          </w:p>
        </w:tc>
      </w:tr>
      <w:tr w:rsidR="00F21094" w:rsidRPr="002650FF" w:rsidTr="004F23F1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97,44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194,88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28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325,98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6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843,49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2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975,31</w:t>
            </w:r>
          </w:p>
        </w:tc>
      </w:tr>
      <w:tr w:rsidR="00F21094" w:rsidRPr="002650FF" w:rsidTr="004F23F1">
        <w:trPr>
          <w:trHeight w:val="227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04. Становање,вода,струја,гас </w:t>
            </w:r>
            <w:r w:rsidRPr="009307F7">
              <w:rPr>
                <w:b/>
                <w:bCs/>
                <w:sz w:val="22"/>
                <w:szCs w:val="22"/>
              </w:rPr>
              <w:t>и друга горива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14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704,64</w:t>
            </w:r>
          </w:p>
        </w:tc>
      </w:tr>
      <w:tr w:rsidR="00F21094" w:rsidRPr="002650FF" w:rsidTr="004F23F1">
        <w:trPr>
          <w:trHeight w:val="2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05.Намештај,опремање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t>и одрж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3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076,82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lef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2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626,42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5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445,39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1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969,57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4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062,41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480,89</w:t>
            </w:r>
          </w:p>
        </w:tc>
      </w:tr>
      <w:tr w:rsidR="00F21094" w:rsidRPr="002650FF" w:rsidTr="004F23F1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844,92</w:t>
            </w:r>
          </w:p>
        </w:tc>
      </w:tr>
      <w:tr w:rsidR="00F21094" w:rsidRPr="002650FF" w:rsidTr="004F23F1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2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370,02</w:t>
            </w:r>
          </w:p>
        </w:tc>
      </w:tr>
      <w:tr w:rsidR="00F21094" w:rsidRPr="002650FF" w:rsidTr="004F23F1">
        <w:trPr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094" w:rsidRPr="009307F7" w:rsidRDefault="00F21094" w:rsidP="00F2109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094" w:rsidRPr="002650FF" w:rsidRDefault="00F21094" w:rsidP="00F2109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094" w:rsidRPr="004F23F1" w:rsidRDefault="00F21094" w:rsidP="00F21094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73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725,86</w:t>
            </w:r>
          </w:p>
        </w:tc>
      </w:tr>
      <w:tr w:rsidR="00F21094" w:rsidRPr="00153719" w:rsidTr="006F75FD">
        <w:trPr>
          <w:gridAfter w:val="1"/>
          <w:wAfter w:w="76" w:type="dxa"/>
          <w:trHeight w:val="615"/>
        </w:trPr>
        <w:tc>
          <w:tcPr>
            <w:tcW w:w="94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21094" w:rsidRPr="00832994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F21094" w:rsidRPr="00832994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  <w:r w:rsidRPr="00832994">
              <w:rPr>
                <w:b/>
                <w:bCs/>
                <w:sz w:val="22"/>
                <w:szCs w:val="22"/>
              </w:rPr>
              <w:t xml:space="preserve">Mинимална потрошачка корпа за </w:t>
            </w:r>
            <w:r>
              <w:rPr>
                <w:b/>
                <w:bCs/>
                <w:sz w:val="22"/>
                <w:szCs w:val="22"/>
                <w:lang w:val="sr-Cyrl-CS"/>
              </w:rPr>
              <w:t xml:space="preserve">јул </w:t>
            </w:r>
            <w:r w:rsidRPr="00832994">
              <w:rPr>
                <w:b/>
                <w:bCs/>
                <w:sz w:val="22"/>
                <w:szCs w:val="22"/>
                <w:lang w:val="sr-Cyrl-CS"/>
              </w:rPr>
              <w:t>2020. године</w:t>
            </w:r>
            <w:r w:rsidRPr="00832994">
              <w:rPr>
                <w:b/>
                <w:bCs/>
                <w:sz w:val="22"/>
                <w:szCs w:val="22"/>
              </w:rPr>
              <w:t>,</w:t>
            </w:r>
            <w:r w:rsidRPr="00832994">
              <w:rPr>
                <w:b/>
                <w:bCs/>
                <w:sz w:val="22"/>
                <w:szCs w:val="22"/>
              </w:rPr>
              <w:br/>
              <w:t>у Републици Србији, за трочлано домаћинство</w:t>
            </w:r>
          </w:p>
          <w:p w:rsidR="00F21094" w:rsidRPr="00832994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F21094" w:rsidRPr="00832994" w:rsidRDefault="00F21094" w:rsidP="00F21094">
            <w:pPr>
              <w:jc w:val="right"/>
              <w:rPr>
                <w:bCs/>
                <w:sz w:val="22"/>
                <w:szCs w:val="22"/>
              </w:rPr>
            </w:pPr>
            <w:r w:rsidRPr="00832994">
              <w:rPr>
                <w:bCs/>
                <w:sz w:val="22"/>
                <w:szCs w:val="22"/>
              </w:rPr>
              <w:t>РСД</w:t>
            </w:r>
          </w:p>
        </w:tc>
      </w:tr>
      <w:tr w:rsidR="00F21094" w:rsidRPr="009307F7" w:rsidTr="004F23F1">
        <w:trPr>
          <w:gridAfter w:val="1"/>
          <w:wAfter w:w="76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1094" w:rsidRPr="009307F7" w:rsidRDefault="00F21094" w:rsidP="00F2109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1094" w:rsidRPr="002650FF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Јединице</w:t>
            </w:r>
            <w:r w:rsidRPr="002650FF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21094" w:rsidRPr="002650FF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1094" w:rsidRPr="00832994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  <w:r w:rsidRPr="00832994">
              <w:rPr>
                <w:b/>
                <w:bCs/>
                <w:sz w:val="22"/>
                <w:szCs w:val="22"/>
              </w:rPr>
              <w:t>Цене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094" w:rsidRPr="00832994" w:rsidRDefault="00F21094" w:rsidP="00F21094">
            <w:pPr>
              <w:jc w:val="center"/>
              <w:rPr>
                <w:b/>
                <w:bCs/>
                <w:sz w:val="22"/>
                <w:szCs w:val="22"/>
              </w:rPr>
            </w:pPr>
            <w:r w:rsidRPr="00832994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1E3D3A" w:rsidRPr="009307F7" w:rsidTr="004F23F1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D3A" w:rsidRPr="002650FF" w:rsidRDefault="001E3D3A" w:rsidP="001E3D3A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3D3A" w:rsidRPr="002650FF" w:rsidRDefault="001E3D3A" w:rsidP="001E3D3A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3D3A" w:rsidRPr="004F23F1" w:rsidRDefault="001E3D3A" w:rsidP="001E3D3A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17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262,44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3D3A" w:rsidRPr="002650FF" w:rsidRDefault="001E3D3A" w:rsidP="001E3D3A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3D3A" w:rsidRPr="004F23F1" w:rsidRDefault="001E3D3A" w:rsidP="001E3D3A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3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227,10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Пиринач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color w:val="000000"/>
                <w:sz w:val="22"/>
                <w:szCs w:val="22"/>
              </w:rPr>
            </w:pPr>
            <w:r w:rsidRPr="004F23F1">
              <w:rPr>
                <w:color w:val="000000"/>
                <w:sz w:val="22"/>
                <w:szCs w:val="22"/>
              </w:rPr>
              <w:t>201,94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201,94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color w:val="000000"/>
                <w:sz w:val="22"/>
                <w:szCs w:val="22"/>
              </w:rPr>
            </w:pPr>
            <w:r w:rsidRPr="004F23F1">
              <w:rPr>
                <w:color w:val="000000"/>
                <w:sz w:val="22"/>
                <w:szCs w:val="22"/>
              </w:rPr>
              <w:t>86,07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893,48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Остале врсте хлеба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color w:val="000000"/>
                <w:sz w:val="22"/>
                <w:szCs w:val="22"/>
              </w:rPr>
            </w:pPr>
            <w:r w:rsidRPr="004F23F1">
              <w:rPr>
                <w:color w:val="000000"/>
                <w:sz w:val="22"/>
                <w:szCs w:val="22"/>
              </w:rPr>
              <w:t>196,53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491,33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Слано трајно пециво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color w:val="000000"/>
                <w:sz w:val="22"/>
                <w:szCs w:val="22"/>
              </w:rPr>
            </w:pPr>
            <w:r w:rsidRPr="004F23F1">
              <w:rPr>
                <w:color w:val="000000"/>
                <w:sz w:val="22"/>
                <w:szCs w:val="22"/>
              </w:rPr>
              <w:t>729,64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145,93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color w:val="000000"/>
                <w:sz w:val="22"/>
                <w:szCs w:val="22"/>
              </w:rPr>
            </w:pPr>
            <w:r w:rsidRPr="004F23F1">
              <w:rPr>
                <w:color w:val="000000"/>
                <w:sz w:val="22"/>
                <w:szCs w:val="22"/>
              </w:rPr>
              <w:t>143,52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143,52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Пшенично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color w:val="000000"/>
                <w:sz w:val="22"/>
                <w:szCs w:val="22"/>
              </w:rPr>
            </w:pPr>
            <w:r w:rsidRPr="004F23F1">
              <w:rPr>
                <w:color w:val="000000"/>
                <w:sz w:val="22"/>
                <w:szCs w:val="22"/>
              </w:rPr>
              <w:t>56,24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253,08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color w:val="000000"/>
                <w:sz w:val="22"/>
                <w:szCs w:val="22"/>
              </w:rPr>
            </w:pPr>
            <w:r w:rsidRPr="004F23F1">
              <w:rPr>
                <w:color w:val="000000"/>
                <w:sz w:val="22"/>
                <w:szCs w:val="22"/>
              </w:rPr>
              <w:t>195,67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97,83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2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455,71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145,09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72,55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38,33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210,80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179,88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269,82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67,11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67,11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Парадајз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95,04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133,06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300,67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451,01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279,42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195,59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271,85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135,92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63,28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50,63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57,55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115,09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242,82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242,82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Кромпир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68,18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511,33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1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264,21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253,88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50,78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186,46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186,46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124,31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124,31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Јабуке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163,10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815,48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871,88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87,19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3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869,88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679,18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271,67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503,24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905,82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235,40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659,11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178,32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35,66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555,55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166,66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791,32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237,40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220,17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244,03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Кобасица од свињског и мешаног меса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452,77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226,38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590,62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118,12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0,90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844,27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759,84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817,20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245,16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336,23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428,69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214,35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Сардине у уљу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975,07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121,88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566,86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242,15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72,65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Јестиво уље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133,25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399,76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Свињска маст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188,91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94,46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3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225,63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88,57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151,37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Јогурт, кисело млеко, кефир и сл.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104,31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312,92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377,33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754,66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923,89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277,17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256,03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76,81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комад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48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13,60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652,71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1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014,13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72,50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181,26</w:t>
            </w:r>
          </w:p>
        </w:tc>
      </w:tr>
      <w:tr w:rsidR="001E3D3A" w:rsidRPr="00D23693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261,88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157,13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Млечна чоколада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059,47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211,89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603,45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60,34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678,83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101,82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201,26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40,25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77,33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15,47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44,54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11,14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408,18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140,82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376,01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94,00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1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302,70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</w:t>
            </w:r>
            <w:r w:rsidR="004F23F1">
              <w:rPr>
                <w:sz w:val="22"/>
                <w:szCs w:val="22"/>
                <w:lang w:val="sr-Cyrl-RS"/>
              </w:rPr>
              <w:t>.</w:t>
            </w:r>
            <w:r w:rsidRPr="004F23F1">
              <w:rPr>
                <w:sz w:val="22"/>
                <w:szCs w:val="22"/>
              </w:rPr>
              <w:t>195,17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717,10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и изворска 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43,01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129,03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 и сл.)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63,74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159,35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102,34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102,34</w:t>
            </w:r>
          </w:p>
        </w:tc>
      </w:tr>
      <w:tr w:rsidR="001E3D3A" w:rsidRPr="009307F7" w:rsidTr="004F23F1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97,44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194,88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17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262,44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3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241,16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1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153,49</w:t>
            </w:r>
          </w:p>
        </w:tc>
      </w:tr>
      <w:tr w:rsidR="001E3D3A" w:rsidRPr="009307F7" w:rsidTr="004F23F1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3D3A" w:rsidRPr="009307F7" w:rsidRDefault="001E3D3A" w:rsidP="001E3D3A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04.Становање, вода, струја, гас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друга горива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7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396,33</w:t>
            </w:r>
          </w:p>
        </w:tc>
      </w:tr>
      <w:tr w:rsidR="001E3D3A" w:rsidRPr="009307F7" w:rsidTr="004F23F1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3D3A" w:rsidRPr="009307F7" w:rsidRDefault="001E3D3A" w:rsidP="001E3D3A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05. Намештај, 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одржавање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1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612,84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lef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1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435,48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2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201,56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931,98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1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379,66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125,39</w:t>
            </w:r>
          </w:p>
        </w:tc>
      </w:tr>
      <w:tr w:rsidR="001E3D3A" w:rsidRPr="009307F7" w:rsidTr="004F23F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281,95</w:t>
            </w:r>
          </w:p>
        </w:tc>
      </w:tr>
      <w:tr w:rsidR="001E3D3A" w:rsidRPr="009307F7" w:rsidTr="004F23F1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1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303,66</w:t>
            </w:r>
          </w:p>
        </w:tc>
      </w:tr>
      <w:tr w:rsidR="001E3D3A" w:rsidRPr="009307F7" w:rsidTr="004F23F1">
        <w:trPr>
          <w:gridAfter w:val="1"/>
          <w:wAfter w:w="76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D3A" w:rsidRPr="009307F7" w:rsidRDefault="001E3D3A" w:rsidP="001E3D3A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D3A" w:rsidRPr="002650FF" w:rsidRDefault="001E3D3A" w:rsidP="001E3D3A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center"/>
              <w:rPr>
                <w:sz w:val="22"/>
                <w:szCs w:val="22"/>
              </w:rPr>
            </w:pPr>
            <w:r w:rsidRPr="004F23F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D3A" w:rsidRPr="004F23F1" w:rsidRDefault="001E3D3A" w:rsidP="001E3D3A">
            <w:pPr>
              <w:jc w:val="right"/>
              <w:rPr>
                <w:b/>
                <w:bCs/>
                <w:sz w:val="22"/>
                <w:szCs w:val="22"/>
              </w:rPr>
            </w:pPr>
            <w:r w:rsidRPr="004F23F1">
              <w:rPr>
                <w:b/>
                <w:bCs/>
                <w:sz w:val="22"/>
                <w:szCs w:val="22"/>
              </w:rPr>
              <w:t>38</w:t>
            </w:r>
            <w:r w:rsidR="004F23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23F1">
              <w:rPr>
                <w:b/>
                <w:bCs/>
                <w:sz w:val="22"/>
                <w:szCs w:val="22"/>
              </w:rPr>
              <w:t>325,94</w:t>
            </w:r>
          </w:p>
        </w:tc>
      </w:tr>
    </w:tbl>
    <w:p w:rsidR="004A45E7" w:rsidRPr="009307F7" w:rsidRDefault="004A45E7" w:rsidP="000064C0">
      <w:pPr>
        <w:rPr>
          <w:bCs/>
          <w:i/>
          <w:iCs/>
          <w:sz w:val="22"/>
          <w:szCs w:val="22"/>
          <w:lang w:val="sr-Cyrl-CS"/>
        </w:rPr>
      </w:pPr>
    </w:p>
    <w:sectPr w:rsidR="004A45E7" w:rsidRPr="009307F7" w:rsidSect="00EA4D13">
      <w:pgSz w:w="11907" w:h="16840" w:code="9"/>
      <w:pgMar w:top="1452" w:right="1797" w:bottom="145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1FD" w:rsidRDefault="00AD41FD">
      <w:r>
        <w:separator/>
      </w:r>
    </w:p>
  </w:endnote>
  <w:endnote w:type="continuationSeparator" w:id="0">
    <w:p w:rsidR="00AD41FD" w:rsidRDefault="00AD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1FD" w:rsidRDefault="00AD41FD">
      <w:r>
        <w:separator/>
      </w:r>
    </w:p>
  </w:footnote>
  <w:footnote w:type="continuationSeparator" w:id="0">
    <w:p w:rsidR="00AD41FD" w:rsidRDefault="00AD4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F77" w:rsidRDefault="007F4F77" w:rsidP="00EA4D13">
    <w:pPr>
      <w:pStyle w:val="a2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20</w:t>
    </w:r>
    <w:r>
      <w:rPr>
        <w:rStyle w:val="a4"/>
      </w:rPr>
      <w:fldChar w:fldCharType="end"/>
    </w:r>
  </w:p>
  <w:p w:rsidR="007F4F77" w:rsidRDefault="007F4F77">
    <w:pPr>
      <w:pStyle w:val="a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F77" w:rsidRDefault="007F4F77" w:rsidP="00162DB3">
    <w:pPr>
      <w:pStyle w:val="a2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73675">
      <w:rPr>
        <w:rStyle w:val="a4"/>
        <w:noProof/>
      </w:rPr>
      <w:t>20</w:t>
    </w:r>
    <w:r>
      <w:rPr>
        <w:rStyle w:val="a4"/>
      </w:rPr>
      <w:fldChar w:fldCharType="end"/>
    </w:r>
  </w:p>
  <w:p w:rsidR="007F4F77" w:rsidRDefault="007F4F77">
    <w:pPr>
      <w:pStyle w:val="a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6BAFB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808"/>
        </w:tabs>
        <w:ind w:left="28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1584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2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15"/>
    <w:multiLevelType w:val="singleLevel"/>
    <w:tmpl w:val="00000015"/>
    <w:name w:val="WW8Num21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1D"/>
    <w:multiLevelType w:val="multilevel"/>
    <w:tmpl w:val="446C6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auto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F"/>
    <w:multiLevelType w:val="multilevel"/>
    <w:tmpl w:val="056EA02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00000020"/>
    <w:multiLevelType w:val="multilevel"/>
    <w:tmpl w:val="3E327FAE"/>
    <w:lvl w:ilvl="0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  <w:rPr>
        <w:b w:val="0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27"/>
    <w:multiLevelType w:val="multilevel"/>
    <w:tmpl w:val="000000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2D97334"/>
    <w:multiLevelType w:val="hybridMultilevel"/>
    <w:tmpl w:val="72302DF0"/>
    <w:lvl w:ilvl="0" w:tplc="32ECEF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017D"/>
    <w:multiLevelType w:val="hybridMultilevel"/>
    <w:tmpl w:val="96EA2090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742EC"/>
    <w:multiLevelType w:val="hybridMultilevel"/>
    <w:tmpl w:val="112AF922"/>
    <w:lvl w:ilvl="0" w:tplc="7E68DBA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DB05BD1"/>
    <w:multiLevelType w:val="hybridMultilevel"/>
    <w:tmpl w:val="565ECCA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C4C60"/>
    <w:multiLevelType w:val="hybridMultilevel"/>
    <w:tmpl w:val="D54AF51C"/>
    <w:lvl w:ilvl="0" w:tplc="EC04116C">
      <w:start w:val="36"/>
      <w:numFmt w:val="decimal"/>
      <w:lvlText w:val="%1."/>
      <w:lvlJc w:val="left"/>
      <w:pPr>
        <w:ind w:left="19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3" w:hanging="360"/>
      </w:pPr>
    </w:lvl>
    <w:lvl w:ilvl="2" w:tplc="0409001B" w:tentative="1">
      <w:start w:val="1"/>
      <w:numFmt w:val="lowerRoman"/>
      <w:lvlText w:val="%3."/>
      <w:lvlJc w:val="right"/>
      <w:pPr>
        <w:ind w:left="3353" w:hanging="180"/>
      </w:pPr>
    </w:lvl>
    <w:lvl w:ilvl="3" w:tplc="0409000F" w:tentative="1">
      <w:start w:val="1"/>
      <w:numFmt w:val="decimal"/>
      <w:lvlText w:val="%4."/>
      <w:lvlJc w:val="left"/>
      <w:pPr>
        <w:ind w:left="4073" w:hanging="360"/>
      </w:pPr>
    </w:lvl>
    <w:lvl w:ilvl="4" w:tplc="04090019" w:tentative="1">
      <w:start w:val="1"/>
      <w:numFmt w:val="lowerLetter"/>
      <w:lvlText w:val="%5."/>
      <w:lvlJc w:val="left"/>
      <w:pPr>
        <w:ind w:left="4793" w:hanging="360"/>
      </w:pPr>
    </w:lvl>
    <w:lvl w:ilvl="5" w:tplc="0409001B" w:tentative="1">
      <w:start w:val="1"/>
      <w:numFmt w:val="lowerRoman"/>
      <w:lvlText w:val="%6."/>
      <w:lvlJc w:val="right"/>
      <w:pPr>
        <w:ind w:left="5513" w:hanging="180"/>
      </w:pPr>
    </w:lvl>
    <w:lvl w:ilvl="6" w:tplc="0409000F" w:tentative="1">
      <w:start w:val="1"/>
      <w:numFmt w:val="decimal"/>
      <w:lvlText w:val="%7."/>
      <w:lvlJc w:val="left"/>
      <w:pPr>
        <w:ind w:left="6233" w:hanging="360"/>
      </w:pPr>
    </w:lvl>
    <w:lvl w:ilvl="7" w:tplc="04090019" w:tentative="1">
      <w:start w:val="1"/>
      <w:numFmt w:val="lowerLetter"/>
      <w:lvlText w:val="%8."/>
      <w:lvlJc w:val="left"/>
      <w:pPr>
        <w:ind w:left="6953" w:hanging="360"/>
      </w:pPr>
    </w:lvl>
    <w:lvl w:ilvl="8" w:tplc="0409001B" w:tentative="1">
      <w:start w:val="1"/>
      <w:numFmt w:val="lowerRoman"/>
      <w:lvlText w:val="%9."/>
      <w:lvlJc w:val="right"/>
      <w:pPr>
        <w:ind w:left="7673" w:hanging="180"/>
      </w:pPr>
    </w:lvl>
  </w:abstractNum>
  <w:abstractNum w:abstractNumId="16" w15:restartNumberingAfterBreak="0">
    <w:nsid w:val="19771FE1"/>
    <w:multiLevelType w:val="hybridMultilevel"/>
    <w:tmpl w:val="BD6E9AB8"/>
    <w:lvl w:ilvl="0" w:tplc="FCB43932">
      <w:numFmt w:val="bullet"/>
      <w:lvlText w:val="-"/>
      <w:lvlJc w:val="left"/>
      <w:pPr>
        <w:tabs>
          <w:tab w:val="num" w:pos="3030"/>
        </w:tabs>
        <w:ind w:left="3030" w:hanging="159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33958"/>
    <w:multiLevelType w:val="hybridMultilevel"/>
    <w:tmpl w:val="23CEED3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65CF2"/>
    <w:multiLevelType w:val="hybridMultilevel"/>
    <w:tmpl w:val="1AC08DCE"/>
    <w:lvl w:ilvl="0" w:tplc="D5743D82">
      <w:start w:val="37"/>
      <w:numFmt w:val="decimal"/>
      <w:lvlText w:val="%1."/>
      <w:lvlJc w:val="left"/>
      <w:pPr>
        <w:ind w:left="180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4B60BD5"/>
    <w:multiLevelType w:val="hybridMultilevel"/>
    <w:tmpl w:val="333E360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46EC9"/>
    <w:multiLevelType w:val="hybridMultilevel"/>
    <w:tmpl w:val="BA70EE90"/>
    <w:lvl w:ilvl="0" w:tplc="32BCE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958A5"/>
    <w:multiLevelType w:val="hybridMultilevel"/>
    <w:tmpl w:val="D14AA598"/>
    <w:lvl w:ilvl="0" w:tplc="95E889FA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7F7"/>
    <w:multiLevelType w:val="hybridMultilevel"/>
    <w:tmpl w:val="7F1828C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2D24"/>
    <w:multiLevelType w:val="hybridMultilevel"/>
    <w:tmpl w:val="F4B2DF98"/>
    <w:lvl w:ilvl="0" w:tplc="165405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F0A5C"/>
    <w:multiLevelType w:val="hybridMultilevel"/>
    <w:tmpl w:val="3F7A9078"/>
    <w:lvl w:ilvl="0" w:tplc="04090001">
      <w:numFmt w:val="bullet"/>
      <w:pStyle w:val="1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pStyle w:val="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BA3"/>
    <w:multiLevelType w:val="multilevel"/>
    <w:tmpl w:val="9E6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96A18"/>
    <w:multiLevelType w:val="singleLevel"/>
    <w:tmpl w:val="692E6D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6E6328AA"/>
    <w:multiLevelType w:val="hybridMultilevel"/>
    <w:tmpl w:val="794E134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>
      <w:start w:val="1"/>
      <w:numFmt w:val="lowerRoman"/>
      <w:lvlText w:val="%6."/>
      <w:lvlJc w:val="right"/>
      <w:pPr>
        <w:ind w:left="5400" w:hanging="180"/>
      </w:pPr>
    </w:lvl>
    <w:lvl w:ilvl="6" w:tplc="241A000F">
      <w:start w:val="1"/>
      <w:numFmt w:val="decimal"/>
      <w:lvlText w:val="%7."/>
      <w:lvlJc w:val="left"/>
      <w:pPr>
        <w:ind w:left="6120" w:hanging="360"/>
      </w:pPr>
    </w:lvl>
    <w:lvl w:ilvl="7" w:tplc="241A0019">
      <w:start w:val="1"/>
      <w:numFmt w:val="lowerLetter"/>
      <w:lvlText w:val="%8."/>
      <w:lvlJc w:val="left"/>
      <w:pPr>
        <w:ind w:left="6840" w:hanging="360"/>
      </w:pPr>
    </w:lvl>
    <w:lvl w:ilvl="8" w:tplc="241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135D5A"/>
    <w:multiLevelType w:val="hybridMultilevel"/>
    <w:tmpl w:val="2B92F4F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24"/>
  </w:num>
  <w:num w:numId="4">
    <w:abstractNumId w:val="20"/>
  </w:num>
  <w:num w:numId="5">
    <w:abstractNumId w:val="16"/>
  </w:num>
  <w:num w:numId="6">
    <w:abstractNumId w:val="13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1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11"/>
  </w:num>
  <w:num w:numId="12">
    <w:abstractNumId w:val="26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3"/>
    </w:lvlOverride>
  </w:num>
  <w:num w:numId="45">
    <w:abstractNumId w:val="2"/>
  </w:num>
  <w:num w:numId="46">
    <w:abstractNumId w:val="15"/>
  </w:num>
  <w:num w:numId="47">
    <w:abstractNumId w:val="24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1"/>
    <w:rsid w:val="00000298"/>
    <w:rsid w:val="00000B94"/>
    <w:rsid w:val="00001454"/>
    <w:rsid w:val="000028B1"/>
    <w:rsid w:val="000032B2"/>
    <w:rsid w:val="0000635F"/>
    <w:rsid w:val="000064C0"/>
    <w:rsid w:val="0000665D"/>
    <w:rsid w:val="0000733F"/>
    <w:rsid w:val="0000734B"/>
    <w:rsid w:val="00007A91"/>
    <w:rsid w:val="00007DF6"/>
    <w:rsid w:val="0001030B"/>
    <w:rsid w:val="0001037E"/>
    <w:rsid w:val="00010D49"/>
    <w:rsid w:val="00012C12"/>
    <w:rsid w:val="00013302"/>
    <w:rsid w:val="00014405"/>
    <w:rsid w:val="00015474"/>
    <w:rsid w:val="0001636F"/>
    <w:rsid w:val="00016F71"/>
    <w:rsid w:val="00017A7C"/>
    <w:rsid w:val="00020490"/>
    <w:rsid w:val="00020F56"/>
    <w:rsid w:val="0002102A"/>
    <w:rsid w:val="00021062"/>
    <w:rsid w:val="0002211A"/>
    <w:rsid w:val="00023524"/>
    <w:rsid w:val="000243FB"/>
    <w:rsid w:val="0002485A"/>
    <w:rsid w:val="00024D39"/>
    <w:rsid w:val="000250F1"/>
    <w:rsid w:val="00025442"/>
    <w:rsid w:val="00025660"/>
    <w:rsid w:val="00025EB2"/>
    <w:rsid w:val="00026EC8"/>
    <w:rsid w:val="00032850"/>
    <w:rsid w:val="000328D5"/>
    <w:rsid w:val="000332EF"/>
    <w:rsid w:val="00033543"/>
    <w:rsid w:val="00034A22"/>
    <w:rsid w:val="00034D23"/>
    <w:rsid w:val="00035CA4"/>
    <w:rsid w:val="00036636"/>
    <w:rsid w:val="000379A3"/>
    <w:rsid w:val="00037AA8"/>
    <w:rsid w:val="0004101A"/>
    <w:rsid w:val="0004136F"/>
    <w:rsid w:val="00041942"/>
    <w:rsid w:val="0004250B"/>
    <w:rsid w:val="000428A4"/>
    <w:rsid w:val="0004491E"/>
    <w:rsid w:val="00045DF8"/>
    <w:rsid w:val="00046DB2"/>
    <w:rsid w:val="000471A7"/>
    <w:rsid w:val="000472BC"/>
    <w:rsid w:val="00047A32"/>
    <w:rsid w:val="000510D5"/>
    <w:rsid w:val="00051177"/>
    <w:rsid w:val="000516DD"/>
    <w:rsid w:val="00053C2B"/>
    <w:rsid w:val="00053F4A"/>
    <w:rsid w:val="00057BCE"/>
    <w:rsid w:val="000601B8"/>
    <w:rsid w:val="0006046D"/>
    <w:rsid w:val="00060748"/>
    <w:rsid w:val="00061FBF"/>
    <w:rsid w:val="000639BA"/>
    <w:rsid w:val="000639C6"/>
    <w:rsid w:val="00064BDF"/>
    <w:rsid w:val="00064E0D"/>
    <w:rsid w:val="00066908"/>
    <w:rsid w:val="0006708F"/>
    <w:rsid w:val="00070635"/>
    <w:rsid w:val="00070A5B"/>
    <w:rsid w:val="0007180E"/>
    <w:rsid w:val="00072416"/>
    <w:rsid w:val="00072CF8"/>
    <w:rsid w:val="00074020"/>
    <w:rsid w:val="00074236"/>
    <w:rsid w:val="00074FD5"/>
    <w:rsid w:val="00075656"/>
    <w:rsid w:val="00075E20"/>
    <w:rsid w:val="00075EF1"/>
    <w:rsid w:val="00076DF1"/>
    <w:rsid w:val="000802AA"/>
    <w:rsid w:val="0008055C"/>
    <w:rsid w:val="00080599"/>
    <w:rsid w:val="00082400"/>
    <w:rsid w:val="00082E8F"/>
    <w:rsid w:val="000836C8"/>
    <w:rsid w:val="00084125"/>
    <w:rsid w:val="00084DB5"/>
    <w:rsid w:val="0008522D"/>
    <w:rsid w:val="000853F6"/>
    <w:rsid w:val="00085793"/>
    <w:rsid w:val="00085959"/>
    <w:rsid w:val="00086505"/>
    <w:rsid w:val="00086FD5"/>
    <w:rsid w:val="00087534"/>
    <w:rsid w:val="000876F2"/>
    <w:rsid w:val="00093A7B"/>
    <w:rsid w:val="00094B1E"/>
    <w:rsid w:val="00094DB1"/>
    <w:rsid w:val="00095A0B"/>
    <w:rsid w:val="00097A8D"/>
    <w:rsid w:val="000A0D4E"/>
    <w:rsid w:val="000A14AB"/>
    <w:rsid w:val="000A1967"/>
    <w:rsid w:val="000A19F5"/>
    <w:rsid w:val="000A344E"/>
    <w:rsid w:val="000A39C2"/>
    <w:rsid w:val="000A41B7"/>
    <w:rsid w:val="000A518F"/>
    <w:rsid w:val="000A70E3"/>
    <w:rsid w:val="000A7C88"/>
    <w:rsid w:val="000B09EF"/>
    <w:rsid w:val="000B24B1"/>
    <w:rsid w:val="000B2C39"/>
    <w:rsid w:val="000B2F83"/>
    <w:rsid w:val="000B33DF"/>
    <w:rsid w:val="000B3518"/>
    <w:rsid w:val="000B4313"/>
    <w:rsid w:val="000B7609"/>
    <w:rsid w:val="000B7A93"/>
    <w:rsid w:val="000C0912"/>
    <w:rsid w:val="000C1762"/>
    <w:rsid w:val="000C1D78"/>
    <w:rsid w:val="000C2605"/>
    <w:rsid w:val="000C2615"/>
    <w:rsid w:val="000C3153"/>
    <w:rsid w:val="000C37E6"/>
    <w:rsid w:val="000C37FA"/>
    <w:rsid w:val="000C3F31"/>
    <w:rsid w:val="000C4062"/>
    <w:rsid w:val="000C40F3"/>
    <w:rsid w:val="000C4198"/>
    <w:rsid w:val="000C44F6"/>
    <w:rsid w:val="000C614F"/>
    <w:rsid w:val="000C6FF1"/>
    <w:rsid w:val="000D13B9"/>
    <w:rsid w:val="000D1ACB"/>
    <w:rsid w:val="000D1C3C"/>
    <w:rsid w:val="000D1D76"/>
    <w:rsid w:val="000D297F"/>
    <w:rsid w:val="000D3045"/>
    <w:rsid w:val="000D3385"/>
    <w:rsid w:val="000D3CDD"/>
    <w:rsid w:val="000D48E3"/>
    <w:rsid w:val="000D556A"/>
    <w:rsid w:val="000D7F66"/>
    <w:rsid w:val="000E0343"/>
    <w:rsid w:val="000E16AF"/>
    <w:rsid w:val="000E26E3"/>
    <w:rsid w:val="000E2FDE"/>
    <w:rsid w:val="000E30C1"/>
    <w:rsid w:val="000E3341"/>
    <w:rsid w:val="000E35C6"/>
    <w:rsid w:val="000E3808"/>
    <w:rsid w:val="000E3B6A"/>
    <w:rsid w:val="000E464A"/>
    <w:rsid w:val="000E60D4"/>
    <w:rsid w:val="000E6A81"/>
    <w:rsid w:val="000E72C7"/>
    <w:rsid w:val="000F00B9"/>
    <w:rsid w:val="000F13AF"/>
    <w:rsid w:val="000F22BD"/>
    <w:rsid w:val="000F3546"/>
    <w:rsid w:val="000F5240"/>
    <w:rsid w:val="000F6B56"/>
    <w:rsid w:val="000F6BA1"/>
    <w:rsid w:val="000F6CEC"/>
    <w:rsid w:val="000F6E99"/>
    <w:rsid w:val="000F7D33"/>
    <w:rsid w:val="0010031C"/>
    <w:rsid w:val="001015CB"/>
    <w:rsid w:val="00101B45"/>
    <w:rsid w:val="001032D3"/>
    <w:rsid w:val="0010457C"/>
    <w:rsid w:val="001101D5"/>
    <w:rsid w:val="00110381"/>
    <w:rsid w:val="00110670"/>
    <w:rsid w:val="0011098B"/>
    <w:rsid w:val="00110BF4"/>
    <w:rsid w:val="0011295E"/>
    <w:rsid w:val="0011357E"/>
    <w:rsid w:val="00114368"/>
    <w:rsid w:val="00115080"/>
    <w:rsid w:val="00115D52"/>
    <w:rsid w:val="001160E5"/>
    <w:rsid w:val="00116113"/>
    <w:rsid w:val="0011620C"/>
    <w:rsid w:val="00116CDE"/>
    <w:rsid w:val="001216EA"/>
    <w:rsid w:val="00121BAC"/>
    <w:rsid w:val="0012222F"/>
    <w:rsid w:val="001222F7"/>
    <w:rsid w:val="00122F11"/>
    <w:rsid w:val="001247BF"/>
    <w:rsid w:val="001267D2"/>
    <w:rsid w:val="00130A51"/>
    <w:rsid w:val="001316C6"/>
    <w:rsid w:val="001318A0"/>
    <w:rsid w:val="00132B84"/>
    <w:rsid w:val="001330AD"/>
    <w:rsid w:val="00133F35"/>
    <w:rsid w:val="001348F2"/>
    <w:rsid w:val="0013523C"/>
    <w:rsid w:val="00135C65"/>
    <w:rsid w:val="00136F89"/>
    <w:rsid w:val="001372FB"/>
    <w:rsid w:val="001375C7"/>
    <w:rsid w:val="00137E53"/>
    <w:rsid w:val="00140458"/>
    <w:rsid w:val="00140474"/>
    <w:rsid w:val="00140774"/>
    <w:rsid w:val="00140B74"/>
    <w:rsid w:val="001411EC"/>
    <w:rsid w:val="0014162A"/>
    <w:rsid w:val="00142A83"/>
    <w:rsid w:val="00142AF2"/>
    <w:rsid w:val="00142EDE"/>
    <w:rsid w:val="0014332C"/>
    <w:rsid w:val="00143490"/>
    <w:rsid w:val="00143A74"/>
    <w:rsid w:val="0014438B"/>
    <w:rsid w:val="0014627B"/>
    <w:rsid w:val="00146334"/>
    <w:rsid w:val="001472BF"/>
    <w:rsid w:val="0015128A"/>
    <w:rsid w:val="00151F5F"/>
    <w:rsid w:val="001527F6"/>
    <w:rsid w:val="0015333F"/>
    <w:rsid w:val="00153719"/>
    <w:rsid w:val="001544C2"/>
    <w:rsid w:val="00154C27"/>
    <w:rsid w:val="00155EAF"/>
    <w:rsid w:val="00156BD4"/>
    <w:rsid w:val="0015746D"/>
    <w:rsid w:val="001576D0"/>
    <w:rsid w:val="0016144D"/>
    <w:rsid w:val="00161F87"/>
    <w:rsid w:val="001629CF"/>
    <w:rsid w:val="00162DB3"/>
    <w:rsid w:val="00164578"/>
    <w:rsid w:val="00164F7F"/>
    <w:rsid w:val="00165636"/>
    <w:rsid w:val="00165778"/>
    <w:rsid w:val="00165DB2"/>
    <w:rsid w:val="00166265"/>
    <w:rsid w:val="001663A5"/>
    <w:rsid w:val="00167147"/>
    <w:rsid w:val="001709C3"/>
    <w:rsid w:val="001719D5"/>
    <w:rsid w:val="00173BBC"/>
    <w:rsid w:val="00174082"/>
    <w:rsid w:val="00174D9C"/>
    <w:rsid w:val="001758DF"/>
    <w:rsid w:val="00175C39"/>
    <w:rsid w:val="00176596"/>
    <w:rsid w:val="00176BFD"/>
    <w:rsid w:val="00177FB2"/>
    <w:rsid w:val="0018004F"/>
    <w:rsid w:val="001806C7"/>
    <w:rsid w:val="001812F6"/>
    <w:rsid w:val="00181786"/>
    <w:rsid w:val="0018249C"/>
    <w:rsid w:val="001828FD"/>
    <w:rsid w:val="00182958"/>
    <w:rsid w:val="001832EA"/>
    <w:rsid w:val="00183589"/>
    <w:rsid w:val="00183B12"/>
    <w:rsid w:val="001850C1"/>
    <w:rsid w:val="00187F05"/>
    <w:rsid w:val="00190251"/>
    <w:rsid w:val="001920EC"/>
    <w:rsid w:val="0019274C"/>
    <w:rsid w:val="00192ABB"/>
    <w:rsid w:val="0019318D"/>
    <w:rsid w:val="0019442D"/>
    <w:rsid w:val="00194CCC"/>
    <w:rsid w:val="00196E5F"/>
    <w:rsid w:val="001972FC"/>
    <w:rsid w:val="00197985"/>
    <w:rsid w:val="001A0292"/>
    <w:rsid w:val="001A02C2"/>
    <w:rsid w:val="001A0BBE"/>
    <w:rsid w:val="001A1157"/>
    <w:rsid w:val="001A413C"/>
    <w:rsid w:val="001A4C41"/>
    <w:rsid w:val="001B070C"/>
    <w:rsid w:val="001B0883"/>
    <w:rsid w:val="001B090A"/>
    <w:rsid w:val="001B0D54"/>
    <w:rsid w:val="001B1685"/>
    <w:rsid w:val="001B26CE"/>
    <w:rsid w:val="001B2B7D"/>
    <w:rsid w:val="001B349D"/>
    <w:rsid w:val="001B3682"/>
    <w:rsid w:val="001B3DEF"/>
    <w:rsid w:val="001B5457"/>
    <w:rsid w:val="001B59C1"/>
    <w:rsid w:val="001B6128"/>
    <w:rsid w:val="001B7649"/>
    <w:rsid w:val="001B7FB9"/>
    <w:rsid w:val="001C011E"/>
    <w:rsid w:val="001C0815"/>
    <w:rsid w:val="001C2C2A"/>
    <w:rsid w:val="001C66EE"/>
    <w:rsid w:val="001C739C"/>
    <w:rsid w:val="001D3AC0"/>
    <w:rsid w:val="001D3CFF"/>
    <w:rsid w:val="001D4252"/>
    <w:rsid w:val="001D4C47"/>
    <w:rsid w:val="001D4CC4"/>
    <w:rsid w:val="001D5177"/>
    <w:rsid w:val="001D5BF9"/>
    <w:rsid w:val="001D691E"/>
    <w:rsid w:val="001D73F4"/>
    <w:rsid w:val="001E025D"/>
    <w:rsid w:val="001E0805"/>
    <w:rsid w:val="001E1553"/>
    <w:rsid w:val="001E17FB"/>
    <w:rsid w:val="001E1AF8"/>
    <w:rsid w:val="001E223A"/>
    <w:rsid w:val="001E2903"/>
    <w:rsid w:val="001E3D3A"/>
    <w:rsid w:val="001E3FE3"/>
    <w:rsid w:val="001E4FAF"/>
    <w:rsid w:val="001E52C0"/>
    <w:rsid w:val="001E5322"/>
    <w:rsid w:val="001E5C05"/>
    <w:rsid w:val="001E6375"/>
    <w:rsid w:val="001F083A"/>
    <w:rsid w:val="001F12D2"/>
    <w:rsid w:val="001F173B"/>
    <w:rsid w:val="001F2AE7"/>
    <w:rsid w:val="001F303D"/>
    <w:rsid w:val="001F30A9"/>
    <w:rsid w:val="001F331B"/>
    <w:rsid w:val="001F483F"/>
    <w:rsid w:val="001F48D2"/>
    <w:rsid w:val="001F5BB5"/>
    <w:rsid w:val="001F6924"/>
    <w:rsid w:val="001F736B"/>
    <w:rsid w:val="00200092"/>
    <w:rsid w:val="00201290"/>
    <w:rsid w:val="0020208A"/>
    <w:rsid w:val="002024E5"/>
    <w:rsid w:val="0020268C"/>
    <w:rsid w:val="0020362C"/>
    <w:rsid w:val="00204ADD"/>
    <w:rsid w:val="00210C2E"/>
    <w:rsid w:val="0021189B"/>
    <w:rsid w:val="0021322E"/>
    <w:rsid w:val="002139C6"/>
    <w:rsid w:val="002142E0"/>
    <w:rsid w:val="00214871"/>
    <w:rsid w:val="00214C95"/>
    <w:rsid w:val="00215297"/>
    <w:rsid w:val="0021565E"/>
    <w:rsid w:val="00215E1E"/>
    <w:rsid w:val="00215F9B"/>
    <w:rsid w:val="002162AB"/>
    <w:rsid w:val="00216877"/>
    <w:rsid w:val="00216C9B"/>
    <w:rsid w:val="00216F3C"/>
    <w:rsid w:val="002174B9"/>
    <w:rsid w:val="0022031E"/>
    <w:rsid w:val="00220501"/>
    <w:rsid w:val="0022054E"/>
    <w:rsid w:val="00220B27"/>
    <w:rsid w:val="00221177"/>
    <w:rsid w:val="00221C52"/>
    <w:rsid w:val="00221CC2"/>
    <w:rsid w:val="00222B8B"/>
    <w:rsid w:val="0022368D"/>
    <w:rsid w:val="00223FB2"/>
    <w:rsid w:val="00225535"/>
    <w:rsid w:val="00226DC5"/>
    <w:rsid w:val="00227530"/>
    <w:rsid w:val="00227944"/>
    <w:rsid w:val="002328F6"/>
    <w:rsid w:val="002329AF"/>
    <w:rsid w:val="00233AE4"/>
    <w:rsid w:val="00234655"/>
    <w:rsid w:val="00234D43"/>
    <w:rsid w:val="00235BEE"/>
    <w:rsid w:val="00236B99"/>
    <w:rsid w:val="00236F61"/>
    <w:rsid w:val="002371FC"/>
    <w:rsid w:val="00237300"/>
    <w:rsid w:val="00237418"/>
    <w:rsid w:val="002375A2"/>
    <w:rsid w:val="00237794"/>
    <w:rsid w:val="00237820"/>
    <w:rsid w:val="00240551"/>
    <w:rsid w:val="00240967"/>
    <w:rsid w:val="002424FD"/>
    <w:rsid w:val="00242D1E"/>
    <w:rsid w:val="00242F9E"/>
    <w:rsid w:val="0024310E"/>
    <w:rsid w:val="00243AF7"/>
    <w:rsid w:val="00244A23"/>
    <w:rsid w:val="00245853"/>
    <w:rsid w:val="00250513"/>
    <w:rsid w:val="00250C9D"/>
    <w:rsid w:val="00251BF8"/>
    <w:rsid w:val="00252DA4"/>
    <w:rsid w:val="00252DB5"/>
    <w:rsid w:val="00256D0D"/>
    <w:rsid w:val="00257E77"/>
    <w:rsid w:val="002617F4"/>
    <w:rsid w:val="00261857"/>
    <w:rsid w:val="00261FED"/>
    <w:rsid w:val="00263080"/>
    <w:rsid w:val="00264446"/>
    <w:rsid w:val="002647D2"/>
    <w:rsid w:val="002650FF"/>
    <w:rsid w:val="00265BA6"/>
    <w:rsid w:val="00266010"/>
    <w:rsid w:val="002664F3"/>
    <w:rsid w:val="00267C74"/>
    <w:rsid w:val="0027026A"/>
    <w:rsid w:val="002706B0"/>
    <w:rsid w:val="00272C85"/>
    <w:rsid w:val="00272E59"/>
    <w:rsid w:val="00274160"/>
    <w:rsid w:val="002743CA"/>
    <w:rsid w:val="002754B0"/>
    <w:rsid w:val="00280481"/>
    <w:rsid w:val="00280BD7"/>
    <w:rsid w:val="002812C0"/>
    <w:rsid w:val="00282B7D"/>
    <w:rsid w:val="00283D42"/>
    <w:rsid w:val="00284C83"/>
    <w:rsid w:val="00286D82"/>
    <w:rsid w:val="00287383"/>
    <w:rsid w:val="002876B1"/>
    <w:rsid w:val="00287B37"/>
    <w:rsid w:val="00291069"/>
    <w:rsid w:val="002914AE"/>
    <w:rsid w:val="00291CD2"/>
    <w:rsid w:val="00293AAD"/>
    <w:rsid w:val="002965C4"/>
    <w:rsid w:val="0029662B"/>
    <w:rsid w:val="00296649"/>
    <w:rsid w:val="00297A7F"/>
    <w:rsid w:val="002A1C20"/>
    <w:rsid w:val="002A23EB"/>
    <w:rsid w:val="002A3338"/>
    <w:rsid w:val="002A41A0"/>
    <w:rsid w:val="002A4F99"/>
    <w:rsid w:val="002A71BA"/>
    <w:rsid w:val="002A7EEC"/>
    <w:rsid w:val="002B0002"/>
    <w:rsid w:val="002B03CF"/>
    <w:rsid w:val="002B2139"/>
    <w:rsid w:val="002B2342"/>
    <w:rsid w:val="002B2587"/>
    <w:rsid w:val="002B2894"/>
    <w:rsid w:val="002B2FB9"/>
    <w:rsid w:val="002B30D3"/>
    <w:rsid w:val="002B379D"/>
    <w:rsid w:val="002B482A"/>
    <w:rsid w:val="002B4B2B"/>
    <w:rsid w:val="002B526A"/>
    <w:rsid w:val="002B55DA"/>
    <w:rsid w:val="002B61ED"/>
    <w:rsid w:val="002B707F"/>
    <w:rsid w:val="002B727D"/>
    <w:rsid w:val="002B7A63"/>
    <w:rsid w:val="002B7AAF"/>
    <w:rsid w:val="002B7E0A"/>
    <w:rsid w:val="002C058C"/>
    <w:rsid w:val="002C1ECB"/>
    <w:rsid w:val="002C4089"/>
    <w:rsid w:val="002C43AE"/>
    <w:rsid w:val="002C4BDC"/>
    <w:rsid w:val="002C5F1E"/>
    <w:rsid w:val="002C6949"/>
    <w:rsid w:val="002C7026"/>
    <w:rsid w:val="002D098F"/>
    <w:rsid w:val="002D26DC"/>
    <w:rsid w:val="002D2C09"/>
    <w:rsid w:val="002D3032"/>
    <w:rsid w:val="002D3462"/>
    <w:rsid w:val="002D37E2"/>
    <w:rsid w:val="002D3820"/>
    <w:rsid w:val="002D44AC"/>
    <w:rsid w:val="002D5F1E"/>
    <w:rsid w:val="002D6B58"/>
    <w:rsid w:val="002D6D70"/>
    <w:rsid w:val="002D6E2A"/>
    <w:rsid w:val="002D71FD"/>
    <w:rsid w:val="002D794A"/>
    <w:rsid w:val="002D7E59"/>
    <w:rsid w:val="002D7E84"/>
    <w:rsid w:val="002E0879"/>
    <w:rsid w:val="002E17C9"/>
    <w:rsid w:val="002E23EA"/>
    <w:rsid w:val="002E27DF"/>
    <w:rsid w:val="002E2FF8"/>
    <w:rsid w:val="002E3EC3"/>
    <w:rsid w:val="002E606B"/>
    <w:rsid w:val="002E7B15"/>
    <w:rsid w:val="002F0B9C"/>
    <w:rsid w:val="002F0FFF"/>
    <w:rsid w:val="002F1037"/>
    <w:rsid w:val="002F38CE"/>
    <w:rsid w:val="002F4FFC"/>
    <w:rsid w:val="002F52D0"/>
    <w:rsid w:val="002F5747"/>
    <w:rsid w:val="002F6A0F"/>
    <w:rsid w:val="002F744A"/>
    <w:rsid w:val="002F75E8"/>
    <w:rsid w:val="00300DE6"/>
    <w:rsid w:val="00301305"/>
    <w:rsid w:val="0030187D"/>
    <w:rsid w:val="00301D95"/>
    <w:rsid w:val="00301DA6"/>
    <w:rsid w:val="003028CF"/>
    <w:rsid w:val="00302DFC"/>
    <w:rsid w:val="00303552"/>
    <w:rsid w:val="0030542A"/>
    <w:rsid w:val="003057A3"/>
    <w:rsid w:val="00310120"/>
    <w:rsid w:val="003106F3"/>
    <w:rsid w:val="0031077A"/>
    <w:rsid w:val="00311521"/>
    <w:rsid w:val="003118C0"/>
    <w:rsid w:val="00311B8A"/>
    <w:rsid w:val="0031365D"/>
    <w:rsid w:val="00313AFB"/>
    <w:rsid w:val="00313D04"/>
    <w:rsid w:val="0031502A"/>
    <w:rsid w:val="00315380"/>
    <w:rsid w:val="0031604C"/>
    <w:rsid w:val="003177B7"/>
    <w:rsid w:val="0032066F"/>
    <w:rsid w:val="003208F4"/>
    <w:rsid w:val="0032175C"/>
    <w:rsid w:val="00321D29"/>
    <w:rsid w:val="003242C0"/>
    <w:rsid w:val="003251BD"/>
    <w:rsid w:val="00326A70"/>
    <w:rsid w:val="00326F8B"/>
    <w:rsid w:val="003271CF"/>
    <w:rsid w:val="00327BBE"/>
    <w:rsid w:val="00327CA0"/>
    <w:rsid w:val="0033009D"/>
    <w:rsid w:val="00332967"/>
    <w:rsid w:val="003332CD"/>
    <w:rsid w:val="00334B1A"/>
    <w:rsid w:val="00335C2B"/>
    <w:rsid w:val="00336546"/>
    <w:rsid w:val="00336B86"/>
    <w:rsid w:val="00337472"/>
    <w:rsid w:val="00337D02"/>
    <w:rsid w:val="003400CC"/>
    <w:rsid w:val="003406EC"/>
    <w:rsid w:val="003409C6"/>
    <w:rsid w:val="00341D08"/>
    <w:rsid w:val="00342B04"/>
    <w:rsid w:val="00343295"/>
    <w:rsid w:val="00344067"/>
    <w:rsid w:val="00344431"/>
    <w:rsid w:val="0034500C"/>
    <w:rsid w:val="00345047"/>
    <w:rsid w:val="003450A4"/>
    <w:rsid w:val="00345F31"/>
    <w:rsid w:val="0034640E"/>
    <w:rsid w:val="0034740A"/>
    <w:rsid w:val="00347687"/>
    <w:rsid w:val="00347851"/>
    <w:rsid w:val="00347ABB"/>
    <w:rsid w:val="00347BC4"/>
    <w:rsid w:val="00347FA2"/>
    <w:rsid w:val="003507B4"/>
    <w:rsid w:val="003539F7"/>
    <w:rsid w:val="00355042"/>
    <w:rsid w:val="003556F3"/>
    <w:rsid w:val="00355D3C"/>
    <w:rsid w:val="003560C0"/>
    <w:rsid w:val="0035624E"/>
    <w:rsid w:val="003619DD"/>
    <w:rsid w:val="00361DF3"/>
    <w:rsid w:val="003620CE"/>
    <w:rsid w:val="00362CFC"/>
    <w:rsid w:val="00362DD0"/>
    <w:rsid w:val="00364F82"/>
    <w:rsid w:val="00365D6F"/>
    <w:rsid w:val="003702B5"/>
    <w:rsid w:val="00370B59"/>
    <w:rsid w:val="00371555"/>
    <w:rsid w:val="003715F5"/>
    <w:rsid w:val="0037267E"/>
    <w:rsid w:val="0037326E"/>
    <w:rsid w:val="00373CBD"/>
    <w:rsid w:val="00374EA8"/>
    <w:rsid w:val="003760EE"/>
    <w:rsid w:val="00376838"/>
    <w:rsid w:val="003779DC"/>
    <w:rsid w:val="003824A7"/>
    <w:rsid w:val="0038272F"/>
    <w:rsid w:val="00382AF5"/>
    <w:rsid w:val="00383A96"/>
    <w:rsid w:val="0038459B"/>
    <w:rsid w:val="00384B9D"/>
    <w:rsid w:val="00384C1C"/>
    <w:rsid w:val="00385119"/>
    <w:rsid w:val="003853E1"/>
    <w:rsid w:val="00385533"/>
    <w:rsid w:val="00385C0A"/>
    <w:rsid w:val="00386634"/>
    <w:rsid w:val="00386E30"/>
    <w:rsid w:val="003876A8"/>
    <w:rsid w:val="003876F7"/>
    <w:rsid w:val="00387BEF"/>
    <w:rsid w:val="00391B2E"/>
    <w:rsid w:val="00391CC8"/>
    <w:rsid w:val="003929CB"/>
    <w:rsid w:val="00392E53"/>
    <w:rsid w:val="00393153"/>
    <w:rsid w:val="0039324A"/>
    <w:rsid w:val="003955EB"/>
    <w:rsid w:val="00396263"/>
    <w:rsid w:val="003A0955"/>
    <w:rsid w:val="003A1EDF"/>
    <w:rsid w:val="003A23A7"/>
    <w:rsid w:val="003A3812"/>
    <w:rsid w:val="003A5127"/>
    <w:rsid w:val="003A5863"/>
    <w:rsid w:val="003A61CB"/>
    <w:rsid w:val="003A6469"/>
    <w:rsid w:val="003A6643"/>
    <w:rsid w:val="003A68A3"/>
    <w:rsid w:val="003A7B75"/>
    <w:rsid w:val="003B07C1"/>
    <w:rsid w:val="003B1945"/>
    <w:rsid w:val="003B1BE2"/>
    <w:rsid w:val="003B29E7"/>
    <w:rsid w:val="003B3DF3"/>
    <w:rsid w:val="003B3E10"/>
    <w:rsid w:val="003B4546"/>
    <w:rsid w:val="003B5333"/>
    <w:rsid w:val="003B5B8C"/>
    <w:rsid w:val="003B60EA"/>
    <w:rsid w:val="003B66C3"/>
    <w:rsid w:val="003B70D4"/>
    <w:rsid w:val="003B731B"/>
    <w:rsid w:val="003B7A83"/>
    <w:rsid w:val="003B7B20"/>
    <w:rsid w:val="003C164F"/>
    <w:rsid w:val="003C1A15"/>
    <w:rsid w:val="003C1F2B"/>
    <w:rsid w:val="003C27A1"/>
    <w:rsid w:val="003C2905"/>
    <w:rsid w:val="003C2B41"/>
    <w:rsid w:val="003C3048"/>
    <w:rsid w:val="003C3D14"/>
    <w:rsid w:val="003C4417"/>
    <w:rsid w:val="003C48E2"/>
    <w:rsid w:val="003C6253"/>
    <w:rsid w:val="003D0743"/>
    <w:rsid w:val="003D14E8"/>
    <w:rsid w:val="003D1836"/>
    <w:rsid w:val="003D205D"/>
    <w:rsid w:val="003D22B3"/>
    <w:rsid w:val="003D2C5B"/>
    <w:rsid w:val="003D2D7A"/>
    <w:rsid w:val="003D3A91"/>
    <w:rsid w:val="003D4884"/>
    <w:rsid w:val="003D756D"/>
    <w:rsid w:val="003D7C33"/>
    <w:rsid w:val="003D7F83"/>
    <w:rsid w:val="003E2F47"/>
    <w:rsid w:val="003E3251"/>
    <w:rsid w:val="003E4DA4"/>
    <w:rsid w:val="003E5C3E"/>
    <w:rsid w:val="003E6E9B"/>
    <w:rsid w:val="003E7591"/>
    <w:rsid w:val="003E798B"/>
    <w:rsid w:val="003F00A1"/>
    <w:rsid w:val="003F0713"/>
    <w:rsid w:val="003F1424"/>
    <w:rsid w:val="003F148A"/>
    <w:rsid w:val="003F1DDE"/>
    <w:rsid w:val="003F241C"/>
    <w:rsid w:val="003F2D44"/>
    <w:rsid w:val="003F3697"/>
    <w:rsid w:val="003F496A"/>
    <w:rsid w:val="003F53FC"/>
    <w:rsid w:val="003F6BBD"/>
    <w:rsid w:val="00400439"/>
    <w:rsid w:val="00400510"/>
    <w:rsid w:val="0040131F"/>
    <w:rsid w:val="0040235B"/>
    <w:rsid w:val="00402CE9"/>
    <w:rsid w:val="00403040"/>
    <w:rsid w:val="00403271"/>
    <w:rsid w:val="00403448"/>
    <w:rsid w:val="00404622"/>
    <w:rsid w:val="00404718"/>
    <w:rsid w:val="00404C0D"/>
    <w:rsid w:val="00407045"/>
    <w:rsid w:val="00410E1C"/>
    <w:rsid w:val="00411C68"/>
    <w:rsid w:val="00411F79"/>
    <w:rsid w:val="00412E6D"/>
    <w:rsid w:val="004138F7"/>
    <w:rsid w:val="00417540"/>
    <w:rsid w:val="0041761A"/>
    <w:rsid w:val="004215E6"/>
    <w:rsid w:val="00422455"/>
    <w:rsid w:val="00422A42"/>
    <w:rsid w:val="004230E0"/>
    <w:rsid w:val="00423DE9"/>
    <w:rsid w:val="004248D5"/>
    <w:rsid w:val="004269BF"/>
    <w:rsid w:val="004270DF"/>
    <w:rsid w:val="00427360"/>
    <w:rsid w:val="00427B86"/>
    <w:rsid w:val="0043153F"/>
    <w:rsid w:val="00431914"/>
    <w:rsid w:val="00432006"/>
    <w:rsid w:val="00432D37"/>
    <w:rsid w:val="00432DFE"/>
    <w:rsid w:val="00433438"/>
    <w:rsid w:val="00434BD5"/>
    <w:rsid w:val="0043572E"/>
    <w:rsid w:val="00436150"/>
    <w:rsid w:val="00440E2D"/>
    <w:rsid w:val="004417A3"/>
    <w:rsid w:val="0044456B"/>
    <w:rsid w:val="0044470F"/>
    <w:rsid w:val="00445B56"/>
    <w:rsid w:val="00447F71"/>
    <w:rsid w:val="00452D22"/>
    <w:rsid w:val="00453D28"/>
    <w:rsid w:val="004540E0"/>
    <w:rsid w:val="00454ADB"/>
    <w:rsid w:val="00454EC3"/>
    <w:rsid w:val="00455A94"/>
    <w:rsid w:val="00457028"/>
    <w:rsid w:val="00457F5F"/>
    <w:rsid w:val="004600C0"/>
    <w:rsid w:val="00461CE6"/>
    <w:rsid w:val="0046233F"/>
    <w:rsid w:val="004632D0"/>
    <w:rsid w:val="00463A9B"/>
    <w:rsid w:val="00463E9C"/>
    <w:rsid w:val="00464F57"/>
    <w:rsid w:val="00464F5B"/>
    <w:rsid w:val="00465A34"/>
    <w:rsid w:val="00466261"/>
    <w:rsid w:val="00467B90"/>
    <w:rsid w:val="004701CF"/>
    <w:rsid w:val="00470DF7"/>
    <w:rsid w:val="00470E38"/>
    <w:rsid w:val="00471987"/>
    <w:rsid w:val="00471AF1"/>
    <w:rsid w:val="00472247"/>
    <w:rsid w:val="004726F0"/>
    <w:rsid w:val="00472F30"/>
    <w:rsid w:val="00473675"/>
    <w:rsid w:val="00474045"/>
    <w:rsid w:val="004741B4"/>
    <w:rsid w:val="00474BB0"/>
    <w:rsid w:val="00477395"/>
    <w:rsid w:val="004809A3"/>
    <w:rsid w:val="00481837"/>
    <w:rsid w:val="00481F72"/>
    <w:rsid w:val="004821CC"/>
    <w:rsid w:val="00483C75"/>
    <w:rsid w:val="00483D42"/>
    <w:rsid w:val="00483F35"/>
    <w:rsid w:val="00484D61"/>
    <w:rsid w:val="00484E1A"/>
    <w:rsid w:val="00485658"/>
    <w:rsid w:val="004866EB"/>
    <w:rsid w:val="00487ADF"/>
    <w:rsid w:val="004904F6"/>
    <w:rsid w:val="00491884"/>
    <w:rsid w:val="00493565"/>
    <w:rsid w:val="0049399E"/>
    <w:rsid w:val="00494313"/>
    <w:rsid w:val="00494F34"/>
    <w:rsid w:val="00495033"/>
    <w:rsid w:val="00497C5F"/>
    <w:rsid w:val="00497EFD"/>
    <w:rsid w:val="004A016C"/>
    <w:rsid w:val="004A21C1"/>
    <w:rsid w:val="004A23D0"/>
    <w:rsid w:val="004A29A7"/>
    <w:rsid w:val="004A2B1F"/>
    <w:rsid w:val="004A3E6D"/>
    <w:rsid w:val="004A442C"/>
    <w:rsid w:val="004A45E7"/>
    <w:rsid w:val="004A5605"/>
    <w:rsid w:val="004A62B6"/>
    <w:rsid w:val="004B0468"/>
    <w:rsid w:val="004B1197"/>
    <w:rsid w:val="004B139D"/>
    <w:rsid w:val="004B2ED3"/>
    <w:rsid w:val="004B3A80"/>
    <w:rsid w:val="004B5D1A"/>
    <w:rsid w:val="004B608E"/>
    <w:rsid w:val="004B7660"/>
    <w:rsid w:val="004B7FA1"/>
    <w:rsid w:val="004C12DB"/>
    <w:rsid w:val="004C357F"/>
    <w:rsid w:val="004C372A"/>
    <w:rsid w:val="004C3757"/>
    <w:rsid w:val="004C375F"/>
    <w:rsid w:val="004C3F31"/>
    <w:rsid w:val="004C5D16"/>
    <w:rsid w:val="004C6013"/>
    <w:rsid w:val="004C6EE5"/>
    <w:rsid w:val="004C74F2"/>
    <w:rsid w:val="004D04BF"/>
    <w:rsid w:val="004D0D31"/>
    <w:rsid w:val="004D18AF"/>
    <w:rsid w:val="004D19D3"/>
    <w:rsid w:val="004D1F11"/>
    <w:rsid w:val="004D293A"/>
    <w:rsid w:val="004D29DF"/>
    <w:rsid w:val="004D44B1"/>
    <w:rsid w:val="004D52D8"/>
    <w:rsid w:val="004D5A07"/>
    <w:rsid w:val="004D5EF5"/>
    <w:rsid w:val="004D7D97"/>
    <w:rsid w:val="004D7EB2"/>
    <w:rsid w:val="004E11CE"/>
    <w:rsid w:val="004E1F37"/>
    <w:rsid w:val="004E2F46"/>
    <w:rsid w:val="004E3C5F"/>
    <w:rsid w:val="004E3F31"/>
    <w:rsid w:val="004E57CC"/>
    <w:rsid w:val="004E5D8C"/>
    <w:rsid w:val="004E61D0"/>
    <w:rsid w:val="004E638A"/>
    <w:rsid w:val="004E65DD"/>
    <w:rsid w:val="004E77A9"/>
    <w:rsid w:val="004E7D58"/>
    <w:rsid w:val="004F0128"/>
    <w:rsid w:val="004F0501"/>
    <w:rsid w:val="004F17A0"/>
    <w:rsid w:val="004F1913"/>
    <w:rsid w:val="004F1D6E"/>
    <w:rsid w:val="004F1FBC"/>
    <w:rsid w:val="004F23F1"/>
    <w:rsid w:val="004F31A7"/>
    <w:rsid w:val="004F4B0B"/>
    <w:rsid w:val="004F5B4D"/>
    <w:rsid w:val="004F7A66"/>
    <w:rsid w:val="004F7BAA"/>
    <w:rsid w:val="0050056F"/>
    <w:rsid w:val="0050165F"/>
    <w:rsid w:val="00501F62"/>
    <w:rsid w:val="005031CC"/>
    <w:rsid w:val="0050384C"/>
    <w:rsid w:val="005040D5"/>
    <w:rsid w:val="00504B83"/>
    <w:rsid w:val="00504BF8"/>
    <w:rsid w:val="0050516D"/>
    <w:rsid w:val="0050519C"/>
    <w:rsid w:val="00506B54"/>
    <w:rsid w:val="005078F4"/>
    <w:rsid w:val="00507C2D"/>
    <w:rsid w:val="005107A9"/>
    <w:rsid w:val="0051202F"/>
    <w:rsid w:val="005125EA"/>
    <w:rsid w:val="005154C1"/>
    <w:rsid w:val="00515D07"/>
    <w:rsid w:val="005169A6"/>
    <w:rsid w:val="00516A26"/>
    <w:rsid w:val="00520810"/>
    <w:rsid w:val="00520BB0"/>
    <w:rsid w:val="005219E7"/>
    <w:rsid w:val="00521A37"/>
    <w:rsid w:val="0052220C"/>
    <w:rsid w:val="005229F4"/>
    <w:rsid w:val="00523324"/>
    <w:rsid w:val="00523438"/>
    <w:rsid w:val="0052345C"/>
    <w:rsid w:val="00523E42"/>
    <w:rsid w:val="0052564D"/>
    <w:rsid w:val="00526757"/>
    <w:rsid w:val="00530016"/>
    <w:rsid w:val="00530101"/>
    <w:rsid w:val="00530987"/>
    <w:rsid w:val="005318EE"/>
    <w:rsid w:val="00531CC3"/>
    <w:rsid w:val="00531E34"/>
    <w:rsid w:val="0053330E"/>
    <w:rsid w:val="005334F3"/>
    <w:rsid w:val="005336F3"/>
    <w:rsid w:val="0053472B"/>
    <w:rsid w:val="0053537F"/>
    <w:rsid w:val="00536670"/>
    <w:rsid w:val="005421B1"/>
    <w:rsid w:val="005422A2"/>
    <w:rsid w:val="00542841"/>
    <w:rsid w:val="00542BC7"/>
    <w:rsid w:val="00542C1C"/>
    <w:rsid w:val="00547F11"/>
    <w:rsid w:val="00550F27"/>
    <w:rsid w:val="0055138C"/>
    <w:rsid w:val="00551A5C"/>
    <w:rsid w:val="00552145"/>
    <w:rsid w:val="005558C6"/>
    <w:rsid w:val="0055598E"/>
    <w:rsid w:val="00556F89"/>
    <w:rsid w:val="00557EA6"/>
    <w:rsid w:val="00560781"/>
    <w:rsid w:val="0056105E"/>
    <w:rsid w:val="005610E2"/>
    <w:rsid w:val="0056116A"/>
    <w:rsid w:val="00561635"/>
    <w:rsid w:val="00561A4B"/>
    <w:rsid w:val="00562499"/>
    <w:rsid w:val="00565356"/>
    <w:rsid w:val="0057028C"/>
    <w:rsid w:val="005710DF"/>
    <w:rsid w:val="00571651"/>
    <w:rsid w:val="005718A5"/>
    <w:rsid w:val="005725BB"/>
    <w:rsid w:val="00574001"/>
    <w:rsid w:val="00574131"/>
    <w:rsid w:val="0057424D"/>
    <w:rsid w:val="00575539"/>
    <w:rsid w:val="0057699B"/>
    <w:rsid w:val="00577B0C"/>
    <w:rsid w:val="005801B4"/>
    <w:rsid w:val="00580349"/>
    <w:rsid w:val="00580558"/>
    <w:rsid w:val="00580775"/>
    <w:rsid w:val="00581A0D"/>
    <w:rsid w:val="00582336"/>
    <w:rsid w:val="0058526D"/>
    <w:rsid w:val="00585515"/>
    <w:rsid w:val="005861B4"/>
    <w:rsid w:val="00586EDA"/>
    <w:rsid w:val="00587380"/>
    <w:rsid w:val="0058789A"/>
    <w:rsid w:val="005879A1"/>
    <w:rsid w:val="00587C36"/>
    <w:rsid w:val="00590595"/>
    <w:rsid w:val="0059163F"/>
    <w:rsid w:val="00591DC8"/>
    <w:rsid w:val="00591EA2"/>
    <w:rsid w:val="00592D73"/>
    <w:rsid w:val="005946AF"/>
    <w:rsid w:val="00594D2E"/>
    <w:rsid w:val="0059698F"/>
    <w:rsid w:val="00596F62"/>
    <w:rsid w:val="005A1496"/>
    <w:rsid w:val="005A1B32"/>
    <w:rsid w:val="005A2402"/>
    <w:rsid w:val="005A2495"/>
    <w:rsid w:val="005A2F1B"/>
    <w:rsid w:val="005A30D4"/>
    <w:rsid w:val="005A5B1D"/>
    <w:rsid w:val="005A6EB0"/>
    <w:rsid w:val="005B01FA"/>
    <w:rsid w:val="005B0A84"/>
    <w:rsid w:val="005B1541"/>
    <w:rsid w:val="005B17D2"/>
    <w:rsid w:val="005B36B8"/>
    <w:rsid w:val="005B53D0"/>
    <w:rsid w:val="005B5B5C"/>
    <w:rsid w:val="005B78B1"/>
    <w:rsid w:val="005C3030"/>
    <w:rsid w:val="005C3600"/>
    <w:rsid w:val="005C4865"/>
    <w:rsid w:val="005C4E94"/>
    <w:rsid w:val="005C7B78"/>
    <w:rsid w:val="005D049C"/>
    <w:rsid w:val="005D0FE0"/>
    <w:rsid w:val="005D12AE"/>
    <w:rsid w:val="005D1658"/>
    <w:rsid w:val="005D1CFD"/>
    <w:rsid w:val="005D2EFE"/>
    <w:rsid w:val="005D39F3"/>
    <w:rsid w:val="005D3B28"/>
    <w:rsid w:val="005D6EAD"/>
    <w:rsid w:val="005E01F8"/>
    <w:rsid w:val="005E24FE"/>
    <w:rsid w:val="005E2D8D"/>
    <w:rsid w:val="005E372D"/>
    <w:rsid w:val="005E3DA1"/>
    <w:rsid w:val="005E42AC"/>
    <w:rsid w:val="005E57A1"/>
    <w:rsid w:val="005F044E"/>
    <w:rsid w:val="005F0652"/>
    <w:rsid w:val="005F0A9D"/>
    <w:rsid w:val="005F25F9"/>
    <w:rsid w:val="005F2B07"/>
    <w:rsid w:val="005F2B8E"/>
    <w:rsid w:val="005F459E"/>
    <w:rsid w:val="005F6B9B"/>
    <w:rsid w:val="005F7EB6"/>
    <w:rsid w:val="0060002E"/>
    <w:rsid w:val="00600EC2"/>
    <w:rsid w:val="00600F6D"/>
    <w:rsid w:val="00600F78"/>
    <w:rsid w:val="0060302C"/>
    <w:rsid w:val="00603DA2"/>
    <w:rsid w:val="00605706"/>
    <w:rsid w:val="00605C3C"/>
    <w:rsid w:val="00607792"/>
    <w:rsid w:val="006110A5"/>
    <w:rsid w:val="00614A1D"/>
    <w:rsid w:val="006155CA"/>
    <w:rsid w:val="006166F7"/>
    <w:rsid w:val="00616A8F"/>
    <w:rsid w:val="0061737E"/>
    <w:rsid w:val="00617860"/>
    <w:rsid w:val="0062023D"/>
    <w:rsid w:val="00620D70"/>
    <w:rsid w:val="00622528"/>
    <w:rsid w:val="00623481"/>
    <w:rsid w:val="00623ACD"/>
    <w:rsid w:val="0062407B"/>
    <w:rsid w:val="00625A83"/>
    <w:rsid w:val="00626E39"/>
    <w:rsid w:val="00627054"/>
    <w:rsid w:val="00630E50"/>
    <w:rsid w:val="0063106B"/>
    <w:rsid w:val="00632042"/>
    <w:rsid w:val="00632A08"/>
    <w:rsid w:val="00633A53"/>
    <w:rsid w:val="00636EDF"/>
    <w:rsid w:val="006372C3"/>
    <w:rsid w:val="00637604"/>
    <w:rsid w:val="0063791F"/>
    <w:rsid w:val="00637BDC"/>
    <w:rsid w:val="006408E6"/>
    <w:rsid w:val="00640F61"/>
    <w:rsid w:val="006410EA"/>
    <w:rsid w:val="0064126A"/>
    <w:rsid w:val="00641C7A"/>
    <w:rsid w:val="00642561"/>
    <w:rsid w:val="00643AB4"/>
    <w:rsid w:val="00644462"/>
    <w:rsid w:val="00644ADD"/>
    <w:rsid w:val="00644B6B"/>
    <w:rsid w:val="006459B8"/>
    <w:rsid w:val="00645D5C"/>
    <w:rsid w:val="00647571"/>
    <w:rsid w:val="0065006D"/>
    <w:rsid w:val="006511CB"/>
    <w:rsid w:val="006529D6"/>
    <w:rsid w:val="0065355F"/>
    <w:rsid w:val="00654163"/>
    <w:rsid w:val="00656691"/>
    <w:rsid w:val="00656E06"/>
    <w:rsid w:val="00657AA6"/>
    <w:rsid w:val="00657CC8"/>
    <w:rsid w:val="00657E62"/>
    <w:rsid w:val="00661B7D"/>
    <w:rsid w:val="00661D6B"/>
    <w:rsid w:val="00663021"/>
    <w:rsid w:val="00664227"/>
    <w:rsid w:val="0066520F"/>
    <w:rsid w:val="00666436"/>
    <w:rsid w:val="0066690F"/>
    <w:rsid w:val="00670EC6"/>
    <w:rsid w:val="006720A8"/>
    <w:rsid w:val="0067356A"/>
    <w:rsid w:val="006737CE"/>
    <w:rsid w:val="006738F9"/>
    <w:rsid w:val="00673CAF"/>
    <w:rsid w:val="00675373"/>
    <w:rsid w:val="00677DA5"/>
    <w:rsid w:val="00680771"/>
    <w:rsid w:val="00680D13"/>
    <w:rsid w:val="00682973"/>
    <w:rsid w:val="00683770"/>
    <w:rsid w:val="00684341"/>
    <w:rsid w:val="0068538C"/>
    <w:rsid w:val="0068541D"/>
    <w:rsid w:val="00687445"/>
    <w:rsid w:val="0069169F"/>
    <w:rsid w:val="00692336"/>
    <w:rsid w:val="0069234F"/>
    <w:rsid w:val="006928C0"/>
    <w:rsid w:val="00692D41"/>
    <w:rsid w:val="006934D3"/>
    <w:rsid w:val="00693829"/>
    <w:rsid w:val="00694260"/>
    <w:rsid w:val="006942B1"/>
    <w:rsid w:val="00694B63"/>
    <w:rsid w:val="00695AA8"/>
    <w:rsid w:val="00696B02"/>
    <w:rsid w:val="00697BCA"/>
    <w:rsid w:val="006A074E"/>
    <w:rsid w:val="006A1458"/>
    <w:rsid w:val="006A15C3"/>
    <w:rsid w:val="006A2101"/>
    <w:rsid w:val="006A2B6B"/>
    <w:rsid w:val="006A358F"/>
    <w:rsid w:val="006A4619"/>
    <w:rsid w:val="006A4E9C"/>
    <w:rsid w:val="006A5F2A"/>
    <w:rsid w:val="006A77EC"/>
    <w:rsid w:val="006B1D89"/>
    <w:rsid w:val="006B2F0C"/>
    <w:rsid w:val="006B4A15"/>
    <w:rsid w:val="006B4C08"/>
    <w:rsid w:val="006B543C"/>
    <w:rsid w:val="006B5597"/>
    <w:rsid w:val="006B6254"/>
    <w:rsid w:val="006B6400"/>
    <w:rsid w:val="006B7027"/>
    <w:rsid w:val="006B7290"/>
    <w:rsid w:val="006B78D1"/>
    <w:rsid w:val="006C03E6"/>
    <w:rsid w:val="006C1BFB"/>
    <w:rsid w:val="006C237D"/>
    <w:rsid w:val="006C2895"/>
    <w:rsid w:val="006C4832"/>
    <w:rsid w:val="006C5932"/>
    <w:rsid w:val="006C5A15"/>
    <w:rsid w:val="006C5A5A"/>
    <w:rsid w:val="006C67EF"/>
    <w:rsid w:val="006C7E74"/>
    <w:rsid w:val="006D1D88"/>
    <w:rsid w:val="006D2A02"/>
    <w:rsid w:val="006D3E5E"/>
    <w:rsid w:val="006D4D00"/>
    <w:rsid w:val="006D4FAE"/>
    <w:rsid w:val="006D50D6"/>
    <w:rsid w:val="006D6B61"/>
    <w:rsid w:val="006D715C"/>
    <w:rsid w:val="006E0222"/>
    <w:rsid w:val="006E0321"/>
    <w:rsid w:val="006E1305"/>
    <w:rsid w:val="006E13AD"/>
    <w:rsid w:val="006E192D"/>
    <w:rsid w:val="006E2417"/>
    <w:rsid w:val="006E25B5"/>
    <w:rsid w:val="006E33F0"/>
    <w:rsid w:val="006E5CCC"/>
    <w:rsid w:val="006E6795"/>
    <w:rsid w:val="006E67F5"/>
    <w:rsid w:val="006E6C0A"/>
    <w:rsid w:val="006F1C2F"/>
    <w:rsid w:val="006F21BA"/>
    <w:rsid w:val="006F3D6F"/>
    <w:rsid w:val="006F44E3"/>
    <w:rsid w:val="006F5A61"/>
    <w:rsid w:val="006F65F7"/>
    <w:rsid w:val="006F75FD"/>
    <w:rsid w:val="0070029A"/>
    <w:rsid w:val="0070039F"/>
    <w:rsid w:val="007009FB"/>
    <w:rsid w:val="00701807"/>
    <w:rsid w:val="00702493"/>
    <w:rsid w:val="007038EE"/>
    <w:rsid w:val="00703BD0"/>
    <w:rsid w:val="007047B9"/>
    <w:rsid w:val="007067AA"/>
    <w:rsid w:val="00706C83"/>
    <w:rsid w:val="00706D06"/>
    <w:rsid w:val="007071F9"/>
    <w:rsid w:val="0070756B"/>
    <w:rsid w:val="00707B5A"/>
    <w:rsid w:val="00710989"/>
    <w:rsid w:val="00710C57"/>
    <w:rsid w:val="0071451F"/>
    <w:rsid w:val="007148B3"/>
    <w:rsid w:val="0071508C"/>
    <w:rsid w:val="0071597E"/>
    <w:rsid w:val="007163AB"/>
    <w:rsid w:val="00716528"/>
    <w:rsid w:val="0071680B"/>
    <w:rsid w:val="0072038B"/>
    <w:rsid w:val="007207C1"/>
    <w:rsid w:val="00722396"/>
    <w:rsid w:val="0072254E"/>
    <w:rsid w:val="00722693"/>
    <w:rsid w:val="0072281F"/>
    <w:rsid w:val="00722C1C"/>
    <w:rsid w:val="00722E03"/>
    <w:rsid w:val="007236E5"/>
    <w:rsid w:val="00724198"/>
    <w:rsid w:val="00724321"/>
    <w:rsid w:val="0072526C"/>
    <w:rsid w:val="00730400"/>
    <w:rsid w:val="00730887"/>
    <w:rsid w:val="00731888"/>
    <w:rsid w:val="007321D2"/>
    <w:rsid w:val="0073253E"/>
    <w:rsid w:val="00733757"/>
    <w:rsid w:val="007355A9"/>
    <w:rsid w:val="007356EE"/>
    <w:rsid w:val="007361ED"/>
    <w:rsid w:val="00737F25"/>
    <w:rsid w:val="0074101C"/>
    <w:rsid w:val="00742EAD"/>
    <w:rsid w:val="007431BE"/>
    <w:rsid w:val="00743FFF"/>
    <w:rsid w:val="00750810"/>
    <w:rsid w:val="007512A3"/>
    <w:rsid w:val="00751D15"/>
    <w:rsid w:val="007520D4"/>
    <w:rsid w:val="007524EF"/>
    <w:rsid w:val="007524F3"/>
    <w:rsid w:val="007527C9"/>
    <w:rsid w:val="0075289D"/>
    <w:rsid w:val="00752FC1"/>
    <w:rsid w:val="00753018"/>
    <w:rsid w:val="00753330"/>
    <w:rsid w:val="00754976"/>
    <w:rsid w:val="00754BF7"/>
    <w:rsid w:val="007576CD"/>
    <w:rsid w:val="00760676"/>
    <w:rsid w:val="00760AAD"/>
    <w:rsid w:val="0076297B"/>
    <w:rsid w:val="00763C3E"/>
    <w:rsid w:val="00766114"/>
    <w:rsid w:val="007669EE"/>
    <w:rsid w:val="00767590"/>
    <w:rsid w:val="00770B75"/>
    <w:rsid w:val="00771883"/>
    <w:rsid w:val="00772A9C"/>
    <w:rsid w:val="0077391D"/>
    <w:rsid w:val="00776CAD"/>
    <w:rsid w:val="0078275B"/>
    <w:rsid w:val="007831EB"/>
    <w:rsid w:val="007834E1"/>
    <w:rsid w:val="0078601D"/>
    <w:rsid w:val="00790648"/>
    <w:rsid w:val="00790FCA"/>
    <w:rsid w:val="0079113A"/>
    <w:rsid w:val="007915FE"/>
    <w:rsid w:val="007922DF"/>
    <w:rsid w:val="007926FB"/>
    <w:rsid w:val="007937DB"/>
    <w:rsid w:val="007961B2"/>
    <w:rsid w:val="007969BD"/>
    <w:rsid w:val="00796EB8"/>
    <w:rsid w:val="007A07C8"/>
    <w:rsid w:val="007A1709"/>
    <w:rsid w:val="007A25D8"/>
    <w:rsid w:val="007A2959"/>
    <w:rsid w:val="007A2DC9"/>
    <w:rsid w:val="007A478C"/>
    <w:rsid w:val="007A4EFF"/>
    <w:rsid w:val="007A4F22"/>
    <w:rsid w:val="007A53BF"/>
    <w:rsid w:val="007A5B2C"/>
    <w:rsid w:val="007A5C0E"/>
    <w:rsid w:val="007A7BAE"/>
    <w:rsid w:val="007B1888"/>
    <w:rsid w:val="007B2064"/>
    <w:rsid w:val="007B242E"/>
    <w:rsid w:val="007B2CF2"/>
    <w:rsid w:val="007B5055"/>
    <w:rsid w:val="007B57B5"/>
    <w:rsid w:val="007B5FD5"/>
    <w:rsid w:val="007B6D24"/>
    <w:rsid w:val="007B6D6C"/>
    <w:rsid w:val="007B72EB"/>
    <w:rsid w:val="007C01F8"/>
    <w:rsid w:val="007C0A97"/>
    <w:rsid w:val="007C20EB"/>
    <w:rsid w:val="007C23B3"/>
    <w:rsid w:val="007C38B1"/>
    <w:rsid w:val="007C3929"/>
    <w:rsid w:val="007C3FBE"/>
    <w:rsid w:val="007C456A"/>
    <w:rsid w:val="007C4914"/>
    <w:rsid w:val="007C52A4"/>
    <w:rsid w:val="007C52BA"/>
    <w:rsid w:val="007C56C4"/>
    <w:rsid w:val="007C7455"/>
    <w:rsid w:val="007D029B"/>
    <w:rsid w:val="007D071F"/>
    <w:rsid w:val="007D0873"/>
    <w:rsid w:val="007D0B7B"/>
    <w:rsid w:val="007D301B"/>
    <w:rsid w:val="007D3298"/>
    <w:rsid w:val="007D332D"/>
    <w:rsid w:val="007D5528"/>
    <w:rsid w:val="007D6077"/>
    <w:rsid w:val="007D7113"/>
    <w:rsid w:val="007D755A"/>
    <w:rsid w:val="007E0624"/>
    <w:rsid w:val="007E0854"/>
    <w:rsid w:val="007E0C66"/>
    <w:rsid w:val="007E33BA"/>
    <w:rsid w:val="007E4C5F"/>
    <w:rsid w:val="007E528B"/>
    <w:rsid w:val="007E5FCB"/>
    <w:rsid w:val="007E6FC6"/>
    <w:rsid w:val="007E71DA"/>
    <w:rsid w:val="007E74E1"/>
    <w:rsid w:val="007F0313"/>
    <w:rsid w:val="007F0361"/>
    <w:rsid w:val="007F1274"/>
    <w:rsid w:val="007F241A"/>
    <w:rsid w:val="007F2B04"/>
    <w:rsid w:val="007F32C5"/>
    <w:rsid w:val="007F3A9A"/>
    <w:rsid w:val="007F3AE2"/>
    <w:rsid w:val="007F3B79"/>
    <w:rsid w:val="007F3DCD"/>
    <w:rsid w:val="007F46B1"/>
    <w:rsid w:val="007F4AA9"/>
    <w:rsid w:val="007F4F77"/>
    <w:rsid w:val="007F57E3"/>
    <w:rsid w:val="007F5C3C"/>
    <w:rsid w:val="007F5C6D"/>
    <w:rsid w:val="007F6781"/>
    <w:rsid w:val="007F6787"/>
    <w:rsid w:val="007F67E6"/>
    <w:rsid w:val="007F6B88"/>
    <w:rsid w:val="007F730F"/>
    <w:rsid w:val="007F790D"/>
    <w:rsid w:val="007F7EE6"/>
    <w:rsid w:val="00800D55"/>
    <w:rsid w:val="00801A3D"/>
    <w:rsid w:val="00802198"/>
    <w:rsid w:val="00802E33"/>
    <w:rsid w:val="00803151"/>
    <w:rsid w:val="0080354A"/>
    <w:rsid w:val="00804AED"/>
    <w:rsid w:val="00804AF7"/>
    <w:rsid w:val="0080552B"/>
    <w:rsid w:val="00806701"/>
    <w:rsid w:val="00807362"/>
    <w:rsid w:val="00810230"/>
    <w:rsid w:val="00810F74"/>
    <w:rsid w:val="008122C3"/>
    <w:rsid w:val="00813259"/>
    <w:rsid w:val="00813369"/>
    <w:rsid w:val="0081377D"/>
    <w:rsid w:val="0081492A"/>
    <w:rsid w:val="0081522E"/>
    <w:rsid w:val="00815A3F"/>
    <w:rsid w:val="00815FFD"/>
    <w:rsid w:val="00817AAB"/>
    <w:rsid w:val="00817D25"/>
    <w:rsid w:val="00820761"/>
    <w:rsid w:val="00820BB8"/>
    <w:rsid w:val="00820E4B"/>
    <w:rsid w:val="00820EE0"/>
    <w:rsid w:val="00821D17"/>
    <w:rsid w:val="0082214D"/>
    <w:rsid w:val="00822323"/>
    <w:rsid w:val="0082234C"/>
    <w:rsid w:val="00822D40"/>
    <w:rsid w:val="008234D9"/>
    <w:rsid w:val="00825E9C"/>
    <w:rsid w:val="00827261"/>
    <w:rsid w:val="00827DD2"/>
    <w:rsid w:val="00827F17"/>
    <w:rsid w:val="00830818"/>
    <w:rsid w:val="00831520"/>
    <w:rsid w:val="00831531"/>
    <w:rsid w:val="008315DD"/>
    <w:rsid w:val="00831B1B"/>
    <w:rsid w:val="00832341"/>
    <w:rsid w:val="00832994"/>
    <w:rsid w:val="008329C7"/>
    <w:rsid w:val="00833D2B"/>
    <w:rsid w:val="00835641"/>
    <w:rsid w:val="008371B4"/>
    <w:rsid w:val="0083782F"/>
    <w:rsid w:val="0084011C"/>
    <w:rsid w:val="0084153F"/>
    <w:rsid w:val="00841EC7"/>
    <w:rsid w:val="00842227"/>
    <w:rsid w:val="00842813"/>
    <w:rsid w:val="008430A2"/>
    <w:rsid w:val="0084518C"/>
    <w:rsid w:val="008457C8"/>
    <w:rsid w:val="008459E1"/>
    <w:rsid w:val="00845E4B"/>
    <w:rsid w:val="008460F5"/>
    <w:rsid w:val="0084610B"/>
    <w:rsid w:val="008474D5"/>
    <w:rsid w:val="00847508"/>
    <w:rsid w:val="00847781"/>
    <w:rsid w:val="008524CA"/>
    <w:rsid w:val="00852FA6"/>
    <w:rsid w:val="0085328D"/>
    <w:rsid w:val="008537A5"/>
    <w:rsid w:val="00854AAA"/>
    <w:rsid w:val="00854E48"/>
    <w:rsid w:val="00854F04"/>
    <w:rsid w:val="008556EC"/>
    <w:rsid w:val="008559A5"/>
    <w:rsid w:val="00857531"/>
    <w:rsid w:val="00857625"/>
    <w:rsid w:val="008608C6"/>
    <w:rsid w:val="00860B75"/>
    <w:rsid w:val="00860FD4"/>
    <w:rsid w:val="00861100"/>
    <w:rsid w:val="00861F1B"/>
    <w:rsid w:val="008628B3"/>
    <w:rsid w:val="00862E59"/>
    <w:rsid w:val="00863720"/>
    <w:rsid w:val="008638BF"/>
    <w:rsid w:val="0086397D"/>
    <w:rsid w:val="0086433B"/>
    <w:rsid w:val="00865585"/>
    <w:rsid w:val="00865C9B"/>
    <w:rsid w:val="00866907"/>
    <w:rsid w:val="00866B29"/>
    <w:rsid w:val="00866B4A"/>
    <w:rsid w:val="00866EC9"/>
    <w:rsid w:val="00867A7C"/>
    <w:rsid w:val="00871439"/>
    <w:rsid w:val="008743F1"/>
    <w:rsid w:val="008760F9"/>
    <w:rsid w:val="00880598"/>
    <w:rsid w:val="00880847"/>
    <w:rsid w:val="00880BAB"/>
    <w:rsid w:val="0088123C"/>
    <w:rsid w:val="008815C4"/>
    <w:rsid w:val="00883E03"/>
    <w:rsid w:val="00884E96"/>
    <w:rsid w:val="00884EC3"/>
    <w:rsid w:val="00886D94"/>
    <w:rsid w:val="00887107"/>
    <w:rsid w:val="00887244"/>
    <w:rsid w:val="0088756D"/>
    <w:rsid w:val="0089020C"/>
    <w:rsid w:val="00890279"/>
    <w:rsid w:val="00890375"/>
    <w:rsid w:val="00890713"/>
    <w:rsid w:val="00891AE9"/>
    <w:rsid w:val="00892B58"/>
    <w:rsid w:val="00893838"/>
    <w:rsid w:val="00894857"/>
    <w:rsid w:val="0089489F"/>
    <w:rsid w:val="00896986"/>
    <w:rsid w:val="00896F14"/>
    <w:rsid w:val="008A20EA"/>
    <w:rsid w:val="008A21BE"/>
    <w:rsid w:val="008A43C4"/>
    <w:rsid w:val="008A512F"/>
    <w:rsid w:val="008A6E95"/>
    <w:rsid w:val="008A7310"/>
    <w:rsid w:val="008B08C8"/>
    <w:rsid w:val="008B0DCE"/>
    <w:rsid w:val="008B142E"/>
    <w:rsid w:val="008B1BFC"/>
    <w:rsid w:val="008B4E46"/>
    <w:rsid w:val="008B57A9"/>
    <w:rsid w:val="008B6E40"/>
    <w:rsid w:val="008B6E88"/>
    <w:rsid w:val="008B70B0"/>
    <w:rsid w:val="008B7141"/>
    <w:rsid w:val="008B72EC"/>
    <w:rsid w:val="008B73A5"/>
    <w:rsid w:val="008C1D46"/>
    <w:rsid w:val="008C1E1E"/>
    <w:rsid w:val="008C3454"/>
    <w:rsid w:val="008C3457"/>
    <w:rsid w:val="008C3553"/>
    <w:rsid w:val="008C49E1"/>
    <w:rsid w:val="008C4C2B"/>
    <w:rsid w:val="008C5276"/>
    <w:rsid w:val="008C5DFF"/>
    <w:rsid w:val="008C7B04"/>
    <w:rsid w:val="008C7F51"/>
    <w:rsid w:val="008D0AD7"/>
    <w:rsid w:val="008D1254"/>
    <w:rsid w:val="008D2C5E"/>
    <w:rsid w:val="008D4236"/>
    <w:rsid w:val="008D52DF"/>
    <w:rsid w:val="008D5946"/>
    <w:rsid w:val="008D6485"/>
    <w:rsid w:val="008D6648"/>
    <w:rsid w:val="008D7354"/>
    <w:rsid w:val="008D7724"/>
    <w:rsid w:val="008E0269"/>
    <w:rsid w:val="008E2A6F"/>
    <w:rsid w:val="008E53BE"/>
    <w:rsid w:val="008E638D"/>
    <w:rsid w:val="008E7F84"/>
    <w:rsid w:val="008F193C"/>
    <w:rsid w:val="008F21C5"/>
    <w:rsid w:val="008F3C33"/>
    <w:rsid w:val="008F5C79"/>
    <w:rsid w:val="008F6B06"/>
    <w:rsid w:val="008F73A9"/>
    <w:rsid w:val="008F7574"/>
    <w:rsid w:val="008F7FFC"/>
    <w:rsid w:val="009003EB"/>
    <w:rsid w:val="009004D4"/>
    <w:rsid w:val="00902245"/>
    <w:rsid w:val="00902CF1"/>
    <w:rsid w:val="00902E30"/>
    <w:rsid w:val="00903673"/>
    <w:rsid w:val="00903CD0"/>
    <w:rsid w:val="00904406"/>
    <w:rsid w:val="00905B6D"/>
    <w:rsid w:val="009108F5"/>
    <w:rsid w:val="00910EDF"/>
    <w:rsid w:val="00910F33"/>
    <w:rsid w:val="00911822"/>
    <w:rsid w:val="009118D2"/>
    <w:rsid w:val="0091251A"/>
    <w:rsid w:val="009126ED"/>
    <w:rsid w:val="00912DDC"/>
    <w:rsid w:val="00912E2B"/>
    <w:rsid w:val="009142E5"/>
    <w:rsid w:val="009143DF"/>
    <w:rsid w:val="00914B89"/>
    <w:rsid w:val="009156E5"/>
    <w:rsid w:val="00915EC9"/>
    <w:rsid w:val="009164FF"/>
    <w:rsid w:val="0091722B"/>
    <w:rsid w:val="00917437"/>
    <w:rsid w:val="009211F2"/>
    <w:rsid w:val="00921B1A"/>
    <w:rsid w:val="00921F7D"/>
    <w:rsid w:val="00922D46"/>
    <w:rsid w:val="00923193"/>
    <w:rsid w:val="009234B5"/>
    <w:rsid w:val="00923DFE"/>
    <w:rsid w:val="00924C45"/>
    <w:rsid w:val="00924D0D"/>
    <w:rsid w:val="00924D11"/>
    <w:rsid w:val="00925115"/>
    <w:rsid w:val="009307F7"/>
    <w:rsid w:val="00931F4C"/>
    <w:rsid w:val="0093253A"/>
    <w:rsid w:val="009344E2"/>
    <w:rsid w:val="00934DB6"/>
    <w:rsid w:val="00935705"/>
    <w:rsid w:val="00935D11"/>
    <w:rsid w:val="00937B7E"/>
    <w:rsid w:val="009400C2"/>
    <w:rsid w:val="00941EC1"/>
    <w:rsid w:val="009424C4"/>
    <w:rsid w:val="009426D8"/>
    <w:rsid w:val="0094385E"/>
    <w:rsid w:val="009447F6"/>
    <w:rsid w:val="00944FA4"/>
    <w:rsid w:val="00945C81"/>
    <w:rsid w:val="00945E08"/>
    <w:rsid w:val="00946C92"/>
    <w:rsid w:val="00946FA1"/>
    <w:rsid w:val="00947037"/>
    <w:rsid w:val="00947385"/>
    <w:rsid w:val="00947445"/>
    <w:rsid w:val="00952915"/>
    <w:rsid w:val="0095360D"/>
    <w:rsid w:val="009541AD"/>
    <w:rsid w:val="0095440B"/>
    <w:rsid w:val="00954904"/>
    <w:rsid w:val="009555C8"/>
    <w:rsid w:val="00955BD3"/>
    <w:rsid w:val="00955EEC"/>
    <w:rsid w:val="00956D89"/>
    <w:rsid w:val="00957C05"/>
    <w:rsid w:val="009602E9"/>
    <w:rsid w:val="00960579"/>
    <w:rsid w:val="00961F50"/>
    <w:rsid w:val="009620DE"/>
    <w:rsid w:val="009623D9"/>
    <w:rsid w:val="00963A73"/>
    <w:rsid w:val="0096423D"/>
    <w:rsid w:val="00964725"/>
    <w:rsid w:val="00964FC4"/>
    <w:rsid w:val="00965024"/>
    <w:rsid w:val="00966B94"/>
    <w:rsid w:val="009675E7"/>
    <w:rsid w:val="00970600"/>
    <w:rsid w:val="00971153"/>
    <w:rsid w:val="0097166D"/>
    <w:rsid w:val="00972280"/>
    <w:rsid w:val="00974A5E"/>
    <w:rsid w:val="00974BF0"/>
    <w:rsid w:val="00974CAA"/>
    <w:rsid w:val="00976476"/>
    <w:rsid w:val="009769D8"/>
    <w:rsid w:val="00980465"/>
    <w:rsid w:val="009805BD"/>
    <w:rsid w:val="009817E7"/>
    <w:rsid w:val="0098389C"/>
    <w:rsid w:val="00983B03"/>
    <w:rsid w:val="00984076"/>
    <w:rsid w:val="009847B7"/>
    <w:rsid w:val="00984A7A"/>
    <w:rsid w:val="00985A10"/>
    <w:rsid w:val="00985EFA"/>
    <w:rsid w:val="00986567"/>
    <w:rsid w:val="0098725F"/>
    <w:rsid w:val="00987564"/>
    <w:rsid w:val="009904A9"/>
    <w:rsid w:val="0099075B"/>
    <w:rsid w:val="009907A5"/>
    <w:rsid w:val="00990984"/>
    <w:rsid w:val="00992296"/>
    <w:rsid w:val="00992DA8"/>
    <w:rsid w:val="009933DD"/>
    <w:rsid w:val="00993EB5"/>
    <w:rsid w:val="009948E2"/>
    <w:rsid w:val="00994AE1"/>
    <w:rsid w:val="009951A9"/>
    <w:rsid w:val="00995DE0"/>
    <w:rsid w:val="00996D2D"/>
    <w:rsid w:val="00997546"/>
    <w:rsid w:val="009A0E77"/>
    <w:rsid w:val="009A1652"/>
    <w:rsid w:val="009A1872"/>
    <w:rsid w:val="009A1D11"/>
    <w:rsid w:val="009A2355"/>
    <w:rsid w:val="009A2950"/>
    <w:rsid w:val="009A380E"/>
    <w:rsid w:val="009A3912"/>
    <w:rsid w:val="009A4709"/>
    <w:rsid w:val="009A5AA4"/>
    <w:rsid w:val="009A64C4"/>
    <w:rsid w:val="009A694E"/>
    <w:rsid w:val="009B1738"/>
    <w:rsid w:val="009B1F2E"/>
    <w:rsid w:val="009B5242"/>
    <w:rsid w:val="009B5C18"/>
    <w:rsid w:val="009B6DD3"/>
    <w:rsid w:val="009B701B"/>
    <w:rsid w:val="009B76F4"/>
    <w:rsid w:val="009B78A2"/>
    <w:rsid w:val="009C1439"/>
    <w:rsid w:val="009C3A63"/>
    <w:rsid w:val="009C3BF5"/>
    <w:rsid w:val="009C5A99"/>
    <w:rsid w:val="009D0D06"/>
    <w:rsid w:val="009D0DA6"/>
    <w:rsid w:val="009D0DB1"/>
    <w:rsid w:val="009D2056"/>
    <w:rsid w:val="009D346A"/>
    <w:rsid w:val="009D3531"/>
    <w:rsid w:val="009D37A8"/>
    <w:rsid w:val="009D3C64"/>
    <w:rsid w:val="009D6660"/>
    <w:rsid w:val="009D784F"/>
    <w:rsid w:val="009D7878"/>
    <w:rsid w:val="009E1B5B"/>
    <w:rsid w:val="009E1D2C"/>
    <w:rsid w:val="009E29AB"/>
    <w:rsid w:val="009E2BC2"/>
    <w:rsid w:val="009E33C2"/>
    <w:rsid w:val="009E4730"/>
    <w:rsid w:val="009E4D4B"/>
    <w:rsid w:val="009E5F0B"/>
    <w:rsid w:val="009E75B1"/>
    <w:rsid w:val="009F05F4"/>
    <w:rsid w:val="009F25AE"/>
    <w:rsid w:val="009F2A01"/>
    <w:rsid w:val="009F3548"/>
    <w:rsid w:val="009F587F"/>
    <w:rsid w:val="009F5D09"/>
    <w:rsid w:val="009F6748"/>
    <w:rsid w:val="009F7070"/>
    <w:rsid w:val="00A011DD"/>
    <w:rsid w:val="00A0193C"/>
    <w:rsid w:val="00A0390E"/>
    <w:rsid w:val="00A03FD7"/>
    <w:rsid w:val="00A04C3E"/>
    <w:rsid w:val="00A04F84"/>
    <w:rsid w:val="00A056E6"/>
    <w:rsid w:val="00A06079"/>
    <w:rsid w:val="00A062DD"/>
    <w:rsid w:val="00A06493"/>
    <w:rsid w:val="00A065DA"/>
    <w:rsid w:val="00A06EB9"/>
    <w:rsid w:val="00A077E7"/>
    <w:rsid w:val="00A11242"/>
    <w:rsid w:val="00A11ED7"/>
    <w:rsid w:val="00A14BE6"/>
    <w:rsid w:val="00A17215"/>
    <w:rsid w:val="00A20204"/>
    <w:rsid w:val="00A20C22"/>
    <w:rsid w:val="00A21045"/>
    <w:rsid w:val="00A22618"/>
    <w:rsid w:val="00A22E57"/>
    <w:rsid w:val="00A2314A"/>
    <w:rsid w:val="00A23BA6"/>
    <w:rsid w:val="00A243C7"/>
    <w:rsid w:val="00A2519E"/>
    <w:rsid w:val="00A2550C"/>
    <w:rsid w:val="00A25DA2"/>
    <w:rsid w:val="00A25DFA"/>
    <w:rsid w:val="00A3086D"/>
    <w:rsid w:val="00A308E4"/>
    <w:rsid w:val="00A30B6B"/>
    <w:rsid w:val="00A3201F"/>
    <w:rsid w:val="00A338A4"/>
    <w:rsid w:val="00A338B3"/>
    <w:rsid w:val="00A34E6D"/>
    <w:rsid w:val="00A35501"/>
    <w:rsid w:val="00A3598C"/>
    <w:rsid w:val="00A35D24"/>
    <w:rsid w:val="00A37682"/>
    <w:rsid w:val="00A40813"/>
    <w:rsid w:val="00A40CAB"/>
    <w:rsid w:val="00A40E7D"/>
    <w:rsid w:val="00A424FD"/>
    <w:rsid w:val="00A434E6"/>
    <w:rsid w:val="00A434F1"/>
    <w:rsid w:val="00A452FE"/>
    <w:rsid w:val="00A460F2"/>
    <w:rsid w:val="00A46786"/>
    <w:rsid w:val="00A47636"/>
    <w:rsid w:val="00A47817"/>
    <w:rsid w:val="00A511CE"/>
    <w:rsid w:val="00A53635"/>
    <w:rsid w:val="00A53C01"/>
    <w:rsid w:val="00A549F2"/>
    <w:rsid w:val="00A54FA3"/>
    <w:rsid w:val="00A55446"/>
    <w:rsid w:val="00A5593A"/>
    <w:rsid w:val="00A56882"/>
    <w:rsid w:val="00A576D2"/>
    <w:rsid w:val="00A60534"/>
    <w:rsid w:val="00A60578"/>
    <w:rsid w:val="00A60B48"/>
    <w:rsid w:val="00A61380"/>
    <w:rsid w:val="00A61EA6"/>
    <w:rsid w:val="00A620B7"/>
    <w:rsid w:val="00A62E85"/>
    <w:rsid w:val="00A63DAA"/>
    <w:rsid w:val="00A65298"/>
    <w:rsid w:val="00A65BAA"/>
    <w:rsid w:val="00A70154"/>
    <w:rsid w:val="00A73879"/>
    <w:rsid w:val="00A739FA"/>
    <w:rsid w:val="00A739FE"/>
    <w:rsid w:val="00A74DF6"/>
    <w:rsid w:val="00A74F36"/>
    <w:rsid w:val="00A76806"/>
    <w:rsid w:val="00A76B0B"/>
    <w:rsid w:val="00A76FAE"/>
    <w:rsid w:val="00A77288"/>
    <w:rsid w:val="00A80F21"/>
    <w:rsid w:val="00A81993"/>
    <w:rsid w:val="00A81E5C"/>
    <w:rsid w:val="00A85056"/>
    <w:rsid w:val="00A857D7"/>
    <w:rsid w:val="00A86F44"/>
    <w:rsid w:val="00A87612"/>
    <w:rsid w:val="00A87658"/>
    <w:rsid w:val="00A87BBA"/>
    <w:rsid w:val="00A90A80"/>
    <w:rsid w:val="00A91981"/>
    <w:rsid w:val="00A9252E"/>
    <w:rsid w:val="00A9392D"/>
    <w:rsid w:val="00A94741"/>
    <w:rsid w:val="00A96285"/>
    <w:rsid w:val="00A96B98"/>
    <w:rsid w:val="00A9742B"/>
    <w:rsid w:val="00A97B85"/>
    <w:rsid w:val="00AA2024"/>
    <w:rsid w:val="00AA28BB"/>
    <w:rsid w:val="00AA4885"/>
    <w:rsid w:val="00AA5FA8"/>
    <w:rsid w:val="00AA606A"/>
    <w:rsid w:val="00AA6589"/>
    <w:rsid w:val="00AB0125"/>
    <w:rsid w:val="00AB0159"/>
    <w:rsid w:val="00AB0CE8"/>
    <w:rsid w:val="00AB1A97"/>
    <w:rsid w:val="00AB2225"/>
    <w:rsid w:val="00AB3D25"/>
    <w:rsid w:val="00AB42AA"/>
    <w:rsid w:val="00AB4EE2"/>
    <w:rsid w:val="00AB600C"/>
    <w:rsid w:val="00AB665B"/>
    <w:rsid w:val="00AC0184"/>
    <w:rsid w:val="00AC15A0"/>
    <w:rsid w:val="00AC1EB9"/>
    <w:rsid w:val="00AC208A"/>
    <w:rsid w:val="00AC247F"/>
    <w:rsid w:val="00AC27D6"/>
    <w:rsid w:val="00AC2A4B"/>
    <w:rsid w:val="00AC3E97"/>
    <w:rsid w:val="00AC42DE"/>
    <w:rsid w:val="00AC4E9E"/>
    <w:rsid w:val="00AC4FC1"/>
    <w:rsid w:val="00AC5C7D"/>
    <w:rsid w:val="00AC61EC"/>
    <w:rsid w:val="00AC6755"/>
    <w:rsid w:val="00AC6AD8"/>
    <w:rsid w:val="00AC7A11"/>
    <w:rsid w:val="00AD0B4D"/>
    <w:rsid w:val="00AD206F"/>
    <w:rsid w:val="00AD41E5"/>
    <w:rsid w:val="00AD41FD"/>
    <w:rsid w:val="00AD5087"/>
    <w:rsid w:val="00AD6F88"/>
    <w:rsid w:val="00AD728E"/>
    <w:rsid w:val="00AE1D50"/>
    <w:rsid w:val="00AE1FB3"/>
    <w:rsid w:val="00AE2645"/>
    <w:rsid w:val="00AE2BD2"/>
    <w:rsid w:val="00AE2C7F"/>
    <w:rsid w:val="00AE3040"/>
    <w:rsid w:val="00AE3C28"/>
    <w:rsid w:val="00AE4B06"/>
    <w:rsid w:val="00AE5F17"/>
    <w:rsid w:val="00AE6F50"/>
    <w:rsid w:val="00AE7901"/>
    <w:rsid w:val="00AF0766"/>
    <w:rsid w:val="00AF1FA3"/>
    <w:rsid w:val="00AF3084"/>
    <w:rsid w:val="00AF30D7"/>
    <w:rsid w:val="00AF3549"/>
    <w:rsid w:val="00AF3593"/>
    <w:rsid w:val="00AF3FC1"/>
    <w:rsid w:val="00AF50DD"/>
    <w:rsid w:val="00AF61C5"/>
    <w:rsid w:val="00AF64C1"/>
    <w:rsid w:val="00AF65DB"/>
    <w:rsid w:val="00AF6689"/>
    <w:rsid w:val="00AF6A01"/>
    <w:rsid w:val="00AF6DE7"/>
    <w:rsid w:val="00AF706F"/>
    <w:rsid w:val="00AF7E0F"/>
    <w:rsid w:val="00B009E0"/>
    <w:rsid w:val="00B039C5"/>
    <w:rsid w:val="00B04647"/>
    <w:rsid w:val="00B049D9"/>
    <w:rsid w:val="00B050F9"/>
    <w:rsid w:val="00B05D52"/>
    <w:rsid w:val="00B05E9F"/>
    <w:rsid w:val="00B068A3"/>
    <w:rsid w:val="00B11AF0"/>
    <w:rsid w:val="00B12048"/>
    <w:rsid w:val="00B14E40"/>
    <w:rsid w:val="00B15182"/>
    <w:rsid w:val="00B16C3C"/>
    <w:rsid w:val="00B17679"/>
    <w:rsid w:val="00B1798A"/>
    <w:rsid w:val="00B20274"/>
    <w:rsid w:val="00B248D5"/>
    <w:rsid w:val="00B25EF3"/>
    <w:rsid w:val="00B31708"/>
    <w:rsid w:val="00B31E28"/>
    <w:rsid w:val="00B321CF"/>
    <w:rsid w:val="00B32527"/>
    <w:rsid w:val="00B32C1D"/>
    <w:rsid w:val="00B339FB"/>
    <w:rsid w:val="00B33A66"/>
    <w:rsid w:val="00B33B19"/>
    <w:rsid w:val="00B34A7E"/>
    <w:rsid w:val="00B34D72"/>
    <w:rsid w:val="00B34FBA"/>
    <w:rsid w:val="00B3658A"/>
    <w:rsid w:val="00B36646"/>
    <w:rsid w:val="00B36F62"/>
    <w:rsid w:val="00B37687"/>
    <w:rsid w:val="00B404E3"/>
    <w:rsid w:val="00B43958"/>
    <w:rsid w:val="00B43B64"/>
    <w:rsid w:val="00B44CEB"/>
    <w:rsid w:val="00B45696"/>
    <w:rsid w:val="00B45F33"/>
    <w:rsid w:val="00B47D91"/>
    <w:rsid w:val="00B50D20"/>
    <w:rsid w:val="00B513BC"/>
    <w:rsid w:val="00B517E7"/>
    <w:rsid w:val="00B52E55"/>
    <w:rsid w:val="00B53C04"/>
    <w:rsid w:val="00B54B73"/>
    <w:rsid w:val="00B554B5"/>
    <w:rsid w:val="00B55B31"/>
    <w:rsid w:val="00B55C59"/>
    <w:rsid w:val="00B65951"/>
    <w:rsid w:val="00B6651D"/>
    <w:rsid w:val="00B66A46"/>
    <w:rsid w:val="00B671D6"/>
    <w:rsid w:val="00B67C0D"/>
    <w:rsid w:val="00B70674"/>
    <w:rsid w:val="00B70805"/>
    <w:rsid w:val="00B71293"/>
    <w:rsid w:val="00B71611"/>
    <w:rsid w:val="00B717EA"/>
    <w:rsid w:val="00B71A0F"/>
    <w:rsid w:val="00B72089"/>
    <w:rsid w:val="00B72791"/>
    <w:rsid w:val="00B74B75"/>
    <w:rsid w:val="00B74BA0"/>
    <w:rsid w:val="00B775B6"/>
    <w:rsid w:val="00B801EB"/>
    <w:rsid w:val="00B81023"/>
    <w:rsid w:val="00B820F6"/>
    <w:rsid w:val="00B831B3"/>
    <w:rsid w:val="00B83CC6"/>
    <w:rsid w:val="00B84069"/>
    <w:rsid w:val="00B84B66"/>
    <w:rsid w:val="00B84FAD"/>
    <w:rsid w:val="00B85FB2"/>
    <w:rsid w:val="00B9021F"/>
    <w:rsid w:val="00B9059C"/>
    <w:rsid w:val="00B90699"/>
    <w:rsid w:val="00B907BD"/>
    <w:rsid w:val="00B90EFD"/>
    <w:rsid w:val="00B92241"/>
    <w:rsid w:val="00B9296E"/>
    <w:rsid w:val="00B93097"/>
    <w:rsid w:val="00B94D54"/>
    <w:rsid w:val="00B95E6A"/>
    <w:rsid w:val="00BA02F5"/>
    <w:rsid w:val="00BA1226"/>
    <w:rsid w:val="00BA20C9"/>
    <w:rsid w:val="00BA2992"/>
    <w:rsid w:val="00BA5179"/>
    <w:rsid w:val="00BA5954"/>
    <w:rsid w:val="00BA5A5A"/>
    <w:rsid w:val="00BB0A0F"/>
    <w:rsid w:val="00BB0E84"/>
    <w:rsid w:val="00BB15A8"/>
    <w:rsid w:val="00BB1612"/>
    <w:rsid w:val="00BB1907"/>
    <w:rsid w:val="00BB2D03"/>
    <w:rsid w:val="00BB4188"/>
    <w:rsid w:val="00BB49E5"/>
    <w:rsid w:val="00BB4D0B"/>
    <w:rsid w:val="00BB623D"/>
    <w:rsid w:val="00BB67A7"/>
    <w:rsid w:val="00BC0F0F"/>
    <w:rsid w:val="00BC1106"/>
    <w:rsid w:val="00BC14C9"/>
    <w:rsid w:val="00BC1BCE"/>
    <w:rsid w:val="00BC3566"/>
    <w:rsid w:val="00BC5F30"/>
    <w:rsid w:val="00BC66D0"/>
    <w:rsid w:val="00BC71FF"/>
    <w:rsid w:val="00BC7493"/>
    <w:rsid w:val="00BC7E1E"/>
    <w:rsid w:val="00BD0F25"/>
    <w:rsid w:val="00BD0FAC"/>
    <w:rsid w:val="00BD18FB"/>
    <w:rsid w:val="00BD31F9"/>
    <w:rsid w:val="00BD401C"/>
    <w:rsid w:val="00BD46FA"/>
    <w:rsid w:val="00BD5210"/>
    <w:rsid w:val="00BD52BF"/>
    <w:rsid w:val="00BD58B4"/>
    <w:rsid w:val="00BD5B5A"/>
    <w:rsid w:val="00BD7995"/>
    <w:rsid w:val="00BE0383"/>
    <w:rsid w:val="00BE1299"/>
    <w:rsid w:val="00BE1343"/>
    <w:rsid w:val="00BE15C1"/>
    <w:rsid w:val="00BE1C9F"/>
    <w:rsid w:val="00BE232E"/>
    <w:rsid w:val="00BE247D"/>
    <w:rsid w:val="00BE3F76"/>
    <w:rsid w:val="00BE56D4"/>
    <w:rsid w:val="00BE63A6"/>
    <w:rsid w:val="00BE728F"/>
    <w:rsid w:val="00BF055F"/>
    <w:rsid w:val="00BF2DFB"/>
    <w:rsid w:val="00BF44D0"/>
    <w:rsid w:val="00BF5874"/>
    <w:rsid w:val="00BF6A4C"/>
    <w:rsid w:val="00BF6D54"/>
    <w:rsid w:val="00BF7395"/>
    <w:rsid w:val="00BF7745"/>
    <w:rsid w:val="00C008A9"/>
    <w:rsid w:val="00C00AFF"/>
    <w:rsid w:val="00C0143F"/>
    <w:rsid w:val="00C019A9"/>
    <w:rsid w:val="00C02C92"/>
    <w:rsid w:val="00C02EA9"/>
    <w:rsid w:val="00C02F7F"/>
    <w:rsid w:val="00C034E0"/>
    <w:rsid w:val="00C03A2F"/>
    <w:rsid w:val="00C10736"/>
    <w:rsid w:val="00C11216"/>
    <w:rsid w:val="00C118C7"/>
    <w:rsid w:val="00C12047"/>
    <w:rsid w:val="00C12213"/>
    <w:rsid w:val="00C1244F"/>
    <w:rsid w:val="00C1253F"/>
    <w:rsid w:val="00C139F5"/>
    <w:rsid w:val="00C1609E"/>
    <w:rsid w:val="00C17651"/>
    <w:rsid w:val="00C1778A"/>
    <w:rsid w:val="00C17D67"/>
    <w:rsid w:val="00C200B9"/>
    <w:rsid w:val="00C22B35"/>
    <w:rsid w:val="00C230CC"/>
    <w:rsid w:val="00C23845"/>
    <w:rsid w:val="00C24BFF"/>
    <w:rsid w:val="00C251B5"/>
    <w:rsid w:val="00C2549A"/>
    <w:rsid w:val="00C26527"/>
    <w:rsid w:val="00C30749"/>
    <w:rsid w:val="00C318FD"/>
    <w:rsid w:val="00C320EA"/>
    <w:rsid w:val="00C32401"/>
    <w:rsid w:val="00C32A84"/>
    <w:rsid w:val="00C33786"/>
    <w:rsid w:val="00C34D76"/>
    <w:rsid w:val="00C35080"/>
    <w:rsid w:val="00C35253"/>
    <w:rsid w:val="00C356D8"/>
    <w:rsid w:val="00C37374"/>
    <w:rsid w:val="00C378BE"/>
    <w:rsid w:val="00C42AA0"/>
    <w:rsid w:val="00C4392C"/>
    <w:rsid w:val="00C43E9D"/>
    <w:rsid w:val="00C46059"/>
    <w:rsid w:val="00C4648A"/>
    <w:rsid w:val="00C466D0"/>
    <w:rsid w:val="00C46AC0"/>
    <w:rsid w:val="00C47DA8"/>
    <w:rsid w:val="00C52206"/>
    <w:rsid w:val="00C53FF7"/>
    <w:rsid w:val="00C55875"/>
    <w:rsid w:val="00C5640F"/>
    <w:rsid w:val="00C56837"/>
    <w:rsid w:val="00C56D78"/>
    <w:rsid w:val="00C577C3"/>
    <w:rsid w:val="00C579B7"/>
    <w:rsid w:val="00C57F96"/>
    <w:rsid w:val="00C6180F"/>
    <w:rsid w:val="00C61C5F"/>
    <w:rsid w:val="00C64A62"/>
    <w:rsid w:val="00C64E57"/>
    <w:rsid w:val="00C65527"/>
    <w:rsid w:val="00C655D9"/>
    <w:rsid w:val="00C6783E"/>
    <w:rsid w:val="00C7052E"/>
    <w:rsid w:val="00C718E8"/>
    <w:rsid w:val="00C7197F"/>
    <w:rsid w:val="00C7335D"/>
    <w:rsid w:val="00C73538"/>
    <w:rsid w:val="00C74484"/>
    <w:rsid w:val="00C747B5"/>
    <w:rsid w:val="00C76139"/>
    <w:rsid w:val="00C771D1"/>
    <w:rsid w:val="00C778D6"/>
    <w:rsid w:val="00C809E4"/>
    <w:rsid w:val="00C80D43"/>
    <w:rsid w:val="00C81E6B"/>
    <w:rsid w:val="00C82284"/>
    <w:rsid w:val="00C82FC4"/>
    <w:rsid w:val="00C8310E"/>
    <w:rsid w:val="00C839AB"/>
    <w:rsid w:val="00C839DA"/>
    <w:rsid w:val="00C83D86"/>
    <w:rsid w:val="00C84E40"/>
    <w:rsid w:val="00C85212"/>
    <w:rsid w:val="00C856BC"/>
    <w:rsid w:val="00C87482"/>
    <w:rsid w:val="00C9093D"/>
    <w:rsid w:val="00C90B3E"/>
    <w:rsid w:val="00C90CD3"/>
    <w:rsid w:val="00C92B12"/>
    <w:rsid w:val="00C93EF3"/>
    <w:rsid w:val="00C93F43"/>
    <w:rsid w:val="00C95E11"/>
    <w:rsid w:val="00C96EDA"/>
    <w:rsid w:val="00CA005D"/>
    <w:rsid w:val="00CA242E"/>
    <w:rsid w:val="00CA3143"/>
    <w:rsid w:val="00CA3DDF"/>
    <w:rsid w:val="00CA5FA6"/>
    <w:rsid w:val="00CA6A0F"/>
    <w:rsid w:val="00CA6AB1"/>
    <w:rsid w:val="00CA6C90"/>
    <w:rsid w:val="00CA71CF"/>
    <w:rsid w:val="00CB0646"/>
    <w:rsid w:val="00CB0EF4"/>
    <w:rsid w:val="00CB4460"/>
    <w:rsid w:val="00CB4642"/>
    <w:rsid w:val="00CB61D9"/>
    <w:rsid w:val="00CB6542"/>
    <w:rsid w:val="00CB6A00"/>
    <w:rsid w:val="00CC0433"/>
    <w:rsid w:val="00CC1021"/>
    <w:rsid w:val="00CC1D80"/>
    <w:rsid w:val="00CC3789"/>
    <w:rsid w:val="00CC40D4"/>
    <w:rsid w:val="00CC4BCA"/>
    <w:rsid w:val="00CC5926"/>
    <w:rsid w:val="00CC6127"/>
    <w:rsid w:val="00CC66B9"/>
    <w:rsid w:val="00CC66DB"/>
    <w:rsid w:val="00CC79E7"/>
    <w:rsid w:val="00CD0779"/>
    <w:rsid w:val="00CD1DED"/>
    <w:rsid w:val="00CD2B98"/>
    <w:rsid w:val="00CD6E9C"/>
    <w:rsid w:val="00CD71A0"/>
    <w:rsid w:val="00CD781A"/>
    <w:rsid w:val="00CD7DBE"/>
    <w:rsid w:val="00CE1CE2"/>
    <w:rsid w:val="00CE263A"/>
    <w:rsid w:val="00CE27B0"/>
    <w:rsid w:val="00CE2FF4"/>
    <w:rsid w:val="00CE34EE"/>
    <w:rsid w:val="00CE413C"/>
    <w:rsid w:val="00CE5900"/>
    <w:rsid w:val="00CE61F8"/>
    <w:rsid w:val="00CE696C"/>
    <w:rsid w:val="00CE6E21"/>
    <w:rsid w:val="00CE6ECC"/>
    <w:rsid w:val="00CE7845"/>
    <w:rsid w:val="00CF0DA6"/>
    <w:rsid w:val="00CF193D"/>
    <w:rsid w:val="00CF1F73"/>
    <w:rsid w:val="00CF446F"/>
    <w:rsid w:val="00CF48F1"/>
    <w:rsid w:val="00CF4D87"/>
    <w:rsid w:val="00D0045E"/>
    <w:rsid w:val="00D013DB"/>
    <w:rsid w:val="00D01FDF"/>
    <w:rsid w:val="00D04010"/>
    <w:rsid w:val="00D04E9F"/>
    <w:rsid w:val="00D05CDE"/>
    <w:rsid w:val="00D06667"/>
    <w:rsid w:val="00D07865"/>
    <w:rsid w:val="00D07D97"/>
    <w:rsid w:val="00D10120"/>
    <w:rsid w:val="00D1030E"/>
    <w:rsid w:val="00D10451"/>
    <w:rsid w:val="00D13D98"/>
    <w:rsid w:val="00D14F4B"/>
    <w:rsid w:val="00D153AF"/>
    <w:rsid w:val="00D16039"/>
    <w:rsid w:val="00D16AE5"/>
    <w:rsid w:val="00D16D34"/>
    <w:rsid w:val="00D17444"/>
    <w:rsid w:val="00D17478"/>
    <w:rsid w:val="00D178C4"/>
    <w:rsid w:val="00D178F5"/>
    <w:rsid w:val="00D20128"/>
    <w:rsid w:val="00D20830"/>
    <w:rsid w:val="00D212A7"/>
    <w:rsid w:val="00D21673"/>
    <w:rsid w:val="00D21AD6"/>
    <w:rsid w:val="00D227BC"/>
    <w:rsid w:val="00D22C39"/>
    <w:rsid w:val="00D231AE"/>
    <w:rsid w:val="00D234ED"/>
    <w:rsid w:val="00D23693"/>
    <w:rsid w:val="00D23CBC"/>
    <w:rsid w:val="00D25C6F"/>
    <w:rsid w:val="00D2629A"/>
    <w:rsid w:val="00D2692C"/>
    <w:rsid w:val="00D27261"/>
    <w:rsid w:val="00D306C0"/>
    <w:rsid w:val="00D310D5"/>
    <w:rsid w:val="00D32543"/>
    <w:rsid w:val="00D32DF0"/>
    <w:rsid w:val="00D32F8C"/>
    <w:rsid w:val="00D334E6"/>
    <w:rsid w:val="00D33A08"/>
    <w:rsid w:val="00D33EBF"/>
    <w:rsid w:val="00D33F87"/>
    <w:rsid w:val="00D343E9"/>
    <w:rsid w:val="00D34AEA"/>
    <w:rsid w:val="00D36024"/>
    <w:rsid w:val="00D36268"/>
    <w:rsid w:val="00D36350"/>
    <w:rsid w:val="00D3722F"/>
    <w:rsid w:val="00D37DB2"/>
    <w:rsid w:val="00D407EA"/>
    <w:rsid w:val="00D40F34"/>
    <w:rsid w:val="00D4161A"/>
    <w:rsid w:val="00D42CEF"/>
    <w:rsid w:val="00D42E74"/>
    <w:rsid w:val="00D43BCF"/>
    <w:rsid w:val="00D443F9"/>
    <w:rsid w:val="00D4596E"/>
    <w:rsid w:val="00D45DC4"/>
    <w:rsid w:val="00D46031"/>
    <w:rsid w:val="00D46066"/>
    <w:rsid w:val="00D46D22"/>
    <w:rsid w:val="00D4767B"/>
    <w:rsid w:val="00D47A48"/>
    <w:rsid w:val="00D47D80"/>
    <w:rsid w:val="00D5104D"/>
    <w:rsid w:val="00D511DD"/>
    <w:rsid w:val="00D5177A"/>
    <w:rsid w:val="00D52860"/>
    <w:rsid w:val="00D53BC7"/>
    <w:rsid w:val="00D5418A"/>
    <w:rsid w:val="00D55C18"/>
    <w:rsid w:val="00D60BDA"/>
    <w:rsid w:val="00D61990"/>
    <w:rsid w:val="00D6246D"/>
    <w:rsid w:val="00D64D41"/>
    <w:rsid w:val="00D6623B"/>
    <w:rsid w:val="00D667B4"/>
    <w:rsid w:val="00D667FA"/>
    <w:rsid w:val="00D67136"/>
    <w:rsid w:val="00D70361"/>
    <w:rsid w:val="00D71AF3"/>
    <w:rsid w:val="00D71BC7"/>
    <w:rsid w:val="00D71FA8"/>
    <w:rsid w:val="00D7289C"/>
    <w:rsid w:val="00D74130"/>
    <w:rsid w:val="00D74972"/>
    <w:rsid w:val="00D76AD1"/>
    <w:rsid w:val="00D76D09"/>
    <w:rsid w:val="00D771C1"/>
    <w:rsid w:val="00D77DA6"/>
    <w:rsid w:val="00D801C1"/>
    <w:rsid w:val="00D81D4D"/>
    <w:rsid w:val="00D8355A"/>
    <w:rsid w:val="00D83E2A"/>
    <w:rsid w:val="00D84152"/>
    <w:rsid w:val="00D84EC7"/>
    <w:rsid w:val="00D85A03"/>
    <w:rsid w:val="00D86002"/>
    <w:rsid w:val="00D86899"/>
    <w:rsid w:val="00D87094"/>
    <w:rsid w:val="00D87EB3"/>
    <w:rsid w:val="00D92155"/>
    <w:rsid w:val="00D922A2"/>
    <w:rsid w:val="00D92C5E"/>
    <w:rsid w:val="00D93393"/>
    <w:rsid w:val="00D95797"/>
    <w:rsid w:val="00D95942"/>
    <w:rsid w:val="00D95A96"/>
    <w:rsid w:val="00D97AB8"/>
    <w:rsid w:val="00DA1D97"/>
    <w:rsid w:val="00DA3E2A"/>
    <w:rsid w:val="00DA4C0B"/>
    <w:rsid w:val="00DA5105"/>
    <w:rsid w:val="00DA75D2"/>
    <w:rsid w:val="00DA7B0C"/>
    <w:rsid w:val="00DA7DF4"/>
    <w:rsid w:val="00DB0AB4"/>
    <w:rsid w:val="00DB0C15"/>
    <w:rsid w:val="00DB2522"/>
    <w:rsid w:val="00DB25F8"/>
    <w:rsid w:val="00DB26FA"/>
    <w:rsid w:val="00DB2D59"/>
    <w:rsid w:val="00DB2FE2"/>
    <w:rsid w:val="00DB44A5"/>
    <w:rsid w:val="00DB4C37"/>
    <w:rsid w:val="00DB58D1"/>
    <w:rsid w:val="00DB67F1"/>
    <w:rsid w:val="00DB6FF1"/>
    <w:rsid w:val="00DB6FFC"/>
    <w:rsid w:val="00DB7128"/>
    <w:rsid w:val="00DB7BB8"/>
    <w:rsid w:val="00DB7C41"/>
    <w:rsid w:val="00DC0449"/>
    <w:rsid w:val="00DC0C30"/>
    <w:rsid w:val="00DC136F"/>
    <w:rsid w:val="00DC148E"/>
    <w:rsid w:val="00DC3BEF"/>
    <w:rsid w:val="00DC472A"/>
    <w:rsid w:val="00DC4C15"/>
    <w:rsid w:val="00DC638A"/>
    <w:rsid w:val="00DC774B"/>
    <w:rsid w:val="00DC7782"/>
    <w:rsid w:val="00DC78AF"/>
    <w:rsid w:val="00DC7A21"/>
    <w:rsid w:val="00DD0A25"/>
    <w:rsid w:val="00DD2068"/>
    <w:rsid w:val="00DD3954"/>
    <w:rsid w:val="00DD49CC"/>
    <w:rsid w:val="00DD650F"/>
    <w:rsid w:val="00DD65A2"/>
    <w:rsid w:val="00DD75E2"/>
    <w:rsid w:val="00DD7ABF"/>
    <w:rsid w:val="00DE07EA"/>
    <w:rsid w:val="00DE1396"/>
    <w:rsid w:val="00DE1EDF"/>
    <w:rsid w:val="00DE32DA"/>
    <w:rsid w:val="00DE390F"/>
    <w:rsid w:val="00DE3F66"/>
    <w:rsid w:val="00DE4271"/>
    <w:rsid w:val="00DE4396"/>
    <w:rsid w:val="00DE4D1C"/>
    <w:rsid w:val="00DE553C"/>
    <w:rsid w:val="00DE6CED"/>
    <w:rsid w:val="00DE76F3"/>
    <w:rsid w:val="00DE7AC2"/>
    <w:rsid w:val="00DF005A"/>
    <w:rsid w:val="00DF031D"/>
    <w:rsid w:val="00DF0CAE"/>
    <w:rsid w:val="00DF1773"/>
    <w:rsid w:val="00DF2994"/>
    <w:rsid w:val="00DF5D50"/>
    <w:rsid w:val="00DF5E8C"/>
    <w:rsid w:val="00DF6BD5"/>
    <w:rsid w:val="00DF7151"/>
    <w:rsid w:val="00DF7A18"/>
    <w:rsid w:val="00DF7DC1"/>
    <w:rsid w:val="00E005BD"/>
    <w:rsid w:val="00E00C74"/>
    <w:rsid w:val="00E01277"/>
    <w:rsid w:val="00E01BDE"/>
    <w:rsid w:val="00E02CCB"/>
    <w:rsid w:val="00E03497"/>
    <w:rsid w:val="00E03FED"/>
    <w:rsid w:val="00E04D4E"/>
    <w:rsid w:val="00E04F7E"/>
    <w:rsid w:val="00E1253E"/>
    <w:rsid w:val="00E1288C"/>
    <w:rsid w:val="00E12E5E"/>
    <w:rsid w:val="00E131C7"/>
    <w:rsid w:val="00E14461"/>
    <w:rsid w:val="00E161F7"/>
    <w:rsid w:val="00E16746"/>
    <w:rsid w:val="00E16794"/>
    <w:rsid w:val="00E16921"/>
    <w:rsid w:val="00E16A32"/>
    <w:rsid w:val="00E17267"/>
    <w:rsid w:val="00E20F65"/>
    <w:rsid w:val="00E21DC8"/>
    <w:rsid w:val="00E2232D"/>
    <w:rsid w:val="00E25E86"/>
    <w:rsid w:val="00E26E9C"/>
    <w:rsid w:val="00E27566"/>
    <w:rsid w:val="00E3214B"/>
    <w:rsid w:val="00E324B3"/>
    <w:rsid w:val="00E337DC"/>
    <w:rsid w:val="00E33AB4"/>
    <w:rsid w:val="00E3417B"/>
    <w:rsid w:val="00E34454"/>
    <w:rsid w:val="00E348C4"/>
    <w:rsid w:val="00E3498D"/>
    <w:rsid w:val="00E34FCC"/>
    <w:rsid w:val="00E35752"/>
    <w:rsid w:val="00E35B8B"/>
    <w:rsid w:val="00E369CB"/>
    <w:rsid w:val="00E36EF2"/>
    <w:rsid w:val="00E37BA4"/>
    <w:rsid w:val="00E37FFC"/>
    <w:rsid w:val="00E400E1"/>
    <w:rsid w:val="00E40F97"/>
    <w:rsid w:val="00E418B3"/>
    <w:rsid w:val="00E422D3"/>
    <w:rsid w:val="00E4406D"/>
    <w:rsid w:val="00E44B26"/>
    <w:rsid w:val="00E44F7A"/>
    <w:rsid w:val="00E45674"/>
    <w:rsid w:val="00E4576D"/>
    <w:rsid w:val="00E46158"/>
    <w:rsid w:val="00E46970"/>
    <w:rsid w:val="00E47841"/>
    <w:rsid w:val="00E47B2A"/>
    <w:rsid w:val="00E5076F"/>
    <w:rsid w:val="00E524BC"/>
    <w:rsid w:val="00E525D2"/>
    <w:rsid w:val="00E52829"/>
    <w:rsid w:val="00E529EB"/>
    <w:rsid w:val="00E52DD0"/>
    <w:rsid w:val="00E53536"/>
    <w:rsid w:val="00E53695"/>
    <w:rsid w:val="00E5399D"/>
    <w:rsid w:val="00E53E8D"/>
    <w:rsid w:val="00E55A6A"/>
    <w:rsid w:val="00E57E3A"/>
    <w:rsid w:val="00E57FCC"/>
    <w:rsid w:val="00E60159"/>
    <w:rsid w:val="00E60F4D"/>
    <w:rsid w:val="00E61296"/>
    <w:rsid w:val="00E6268C"/>
    <w:rsid w:val="00E642CF"/>
    <w:rsid w:val="00E64E1E"/>
    <w:rsid w:val="00E65E5E"/>
    <w:rsid w:val="00E66090"/>
    <w:rsid w:val="00E66635"/>
    <w:rsid w:val="00E66A9E"/>
    <w:rsid w:val="00E7031A"/>
    <w:rsid w:val="00E70C71"/>
    <w:rsid w:val="00E745EE"/>
    <w:rsid w:val="00E7486B"/>
    <w:rsid w:val="00E749AD"/>
    <w:rsid w:val="00E74B7C"/>
    <w:rsid w:val="00E753FD"/>
    <w:rsid w:val="00E755B8"/>
    <w:rsid w:val="00E75B8A"/>
    <w:rsid w:val="00E7605C"/>
    <w:rsid w:val="00E76DAA"/>
    <w:rsid w:val="00E77704"/>
    <w:rsid w:val="00E77A46"/>
    <w:rsid w:val="00E77C5A"/>
    <w:rsid w:val="00E80147"/>
    <w:rsid w:val="00E82993"/>
    <w:rsid w:val="00E8306E"/>
    <w:rsid w:val="00E8317A"/>
    <w:rsid w:val="00E8615E"/>
    <w:rsid w:val="00E86655"/>
    <w:rsid w:val="00E8669D"/>
    <w:rsid w:val="00E86D34"/>
    <w:rsid w:val="00E876B1"/>
    <w:rsid w:val="00E90212"/>
    <w:rsid w:val="00E90356"/>
    <w:rsid w:val="00E905E2"/>
    <w:rsid w:val="00E91AE2"/>
    <w:rsid w:val="00E9213F"/>
    <w:rsid w:val="00E926F1"/>
    <w:rsid w:val="00E943E0"/>
    <w:rsid w:val="00E94460"/>
    <w:rsid w:val="00E94CDD"/>
    <w:rsid w:val="00E95A60"/>
    <w:rsid w:val="00EA03B6"/>
    <w:rsid w:val="00EA0A46"/>
    <w:rsid w:val="00EA0FC3"/>
    <w:rsid w:val="00EA16AA"/>
    <w:rsid w:val="00EA1C83"/>
    <w:rsid w:val="00EA3B0C"/>
    <w:rsid w:val="00EA3C68"/>
    <w:rsid w:val="00EA3FA0"/>
    <w:rsid w:val="00EA4B55"/>
    <w:rsid w:val="00EA4D13"/>
    <w:rsid w:val="00EA52D5"/>
    <w:rsid w:val="00EA54EF"/>
    <w:rsid w:val="00EA5CD9"/>
    <w:rsid w:val="00EA62C0"/>
    <w:rsid w:val="00EA777B"/>
    <w:rsid w:val="00EB0300"/>
    <w:rsid w:val="00EB08B0"/>
    <w:rsid w:val="00EB2A05"/>
    <w:rsid w:val="00EB2CAF"/>
    <w:rsid w:val="00EB3997"/>
    <w:rsid w:val="00EB600D"/>
    <w:rsid w:val="00EB6CF3"/>
    <w:rsid w:val="00EC1B45"/>
    <w:rsid w:val="00EC1F77"/>
    <w:rsid w:val="00EC64B0"/>
    <w:rsid w:val="00EC7A26"/>
    <w:rsid w:val="00EC7E8D"/>
    <w:rsid w:val="00ED00F8"/>
    <w:rsid w:val="00ED0AC3"/>
    <w:rsid w:val="00ED21B2"/>
    <w:rsid w:val="00ED26A3"/>
    <w:rsid w:val="00ED2B9B"/>
    <w:rsid w:val="00ED2E44"/>
    <w:rsid w:val="00ED2EEF"/>
    <w:rsid w:val="00ED3031"/>
    <w:rsid w:val="00ED3735"/>
    <w:rsid w:val="00ED49C4"/>
    <w:rsid w:val="00ED59C9"/>
    <w:rsid w:val="00ED7B07"/>
    <w:rsid w:val="00EE056F"/>
    <w:rsid w:val="00EE088D"/>
    <w:rsid w:val="00EE18A2"/>
    <w:rsid w:val="00EE19A5"/>
    <w:rsid w:val="00EE22A6"/>
    <w:rsid w:val="00EE2541"/>
    <w:rsid w:val="00EE37DE"/>
    <w:rsid w:val="00EE4792"/>
    <w:rsid w:val="00EE47AE"/>
    <w:rsid w:val="00EE516F"/>
    <w:rsid w:val="00EE557F"/>
    <w:rsid w:val="00EE574A"/>
    <w:rsid w:val="00EE6C0A"/>
    <w:rsid w:val="00EF0085"/>
    <w:rsid w:val="00EF0DB8"/>
    <w:rsid w:val="00EF18F6"/>
    <w:rsid w:val="00EF2DB7"/>
    <w:rsid w:val="00EF3048"/>
    <w:rsid w:val="00EF3260"/>
    <w:rsid w:val="00EF4BD0"/>
    <w:rsid w:val="00EF5A4B"/>
    <w:rsid w:val="00EF63CE"/>
    <w:rsid w:val="00EF6CC1"/>
    <w:rsid w:val="00EF75D2"/>
    <w:rsid w:val="00EF7862"/>
    <w:rsid w:val="00F0043B"/>
    <w:rsid w:val="00F00A31"/>
    <w:rsid w:val="00F00AD8"/>
    <w:rsid w:val="00F00EF4"/>
    <w:rsid w:val="00F017E0"/>
    <w:rsid w:val="00F02C30"/>
    <w:rsid w:val="00F02DF8"/>
    <w:rsid w:val="00F02E53"/>
    <w:rsid w:val="00F0379C"/>
    <w:rsid w:val="00F03A67"/>
    <w:rsid w:val="00F03F7B"/>
    <w:rsid w:val="00F0514F"/>
    <w:rsid w:val="00F057FA"/>
    <w:rsid w:val="00F12E2D"/>
    <w:rsid w:val="00F12F87"/>
    <w:rsid w:val="00F13542"/>
    <w:rsid w:val="00F143BA"/>
    <w:rsid w:val="00F15347"/>
    <w:rsid w:val="00F15F51"/>
    <w:rsid w:val="00F16836"/>
    <w:rsid w:val="00F1755F"/>
    <w:rsid w:val="00F17B9B"/>
    <w:rsid w:val="00F200A2"/>
    <w:rsid w:val="00F20593"/>
    <w:rsid w:val="00F2086F"/>
    <w:rsid w:val="00F2103C"/>
    <w:rsid w:val="00F21094"/>
    <w:rsid w:val="00F213D1"/>
    <w:rsid w:val="00F229F6"/>
    <w:rsid w:val="00F232F6"/>
    <w:rsid w:val="00F23FAC"/>
    <w:rsid w:val="00F242C4"/>
    <w:rsid w:val="00F24504"/>
    <w:rsid w:val="00F24F9D"/>
    <w:rsid w:val="00F26582"/>
    <w:rsid w:val="00F27C4E"/>
    <w:rsid w:val="00F30795"/>
    <w:rsid w:val="00F31249"/>
    <w:rsid w:val="00F31AAD"/>
    <w:rsid w:val="00F327B9"/>
    <w:rsid w:val="00F3317C"/>
    <w:rsid w:val="00F3336D"/>
    <w:rsid w:val="00F33543"/>
    <w:rsid w:val="00F336A7"/>
    <w:rsid w:val="00F33AA7"/>
    <w:rsid w:val="00F35639"/>
    <w:rsid w:val="00F375BA"/>
    <w:rsid w:val="00F40687"/>
    <w:rsid w:val="00F42932"/>
    <w:rsid w:val="00F42CE9"/>
    <w:rsid w:val="00F4368C"/>
    <w:rsid w:val="00F44ADD"/>
    <w:rsid w:val="00F462D2"/>
    <w:rsid w:val="00F4642D"/>
    <w:rsid w:val="00F46C32"/>
    <w:rsid w:val="00F47582"/>
    <w:rsid w:val="00F47B22"/>
    <w:rsid w:val="00F5134E"/>
    <w:rsid w:val="00F51690"/>
    <w:rsid w:val="00F517EF"/>
    <w:rsid w:val="00F51806"/>
    <w:rsid w:val="00F52438"/>
    <w:rsid w:val="00F52676"/>
    <w:rsid w:val="00F52936"/>
    <w:rsid w:val="00F54F1F"/>
    <w:rsid w:val="00F55863"/>
    <w:rsid w:val="00F56415"/>
    <w:rsid w:val="00F56DFB"/>
    <w:rsid w:val="00F56E47"/>
    <w:rsid w:val="00F56F35"/>
    <w:rsid w:val="00F5795F"/>
    <w:rsid w:val="00F602B9"/>
    <w:rsid w:val="00F60E6C"/>
    <w:rsid w:val="00F63DA6"/>
    <w:rsid w:val="00F64301"/>
    <w:rsid w:val="00F643D1"/>
    <w:rsid w:val="00F644F7"/>
    <w:rsid w:val="00F650C5"/>
    <w:rsid w:val="00F65C3F"/>
    <w:rsid w:val="00F675B7"/>
    <w:rsid w:val="00F675F3"/>
    <w:rsid w:val="00F70839"/>
    <w:rsid w:val="00F711E7"/>
    <w:rsid w:val="00F71336"/>
    <w:rsid w:val="00F71A35"/>
    <w:rsid w:val="00F7251A"/>
    <w:rsid w:val="00F72BD1"/>
    <w:rsid w:val="00F73D7F"/>
    <w:rsid w:val="00F76099"/>
    <w:rsid w:val="00F76A49"/>
    <w:rsid w:val="00F77046"/>
    <w:rsid w:val="00F77408"/>
    <w:rsid w:val="00F802A2"/>
    <w:rsid w:val="00F823F6"/>
    <w:rsid w:val="00F82867"/>
    <w:rsid w:val="00F8413D"/>
    <w:rsid w:val="00F84963"/>
    <w:rsid w:val="00F854E6"/>
    <w:rsid w:val="00F86233"/>
    <w:rsid w:val="00F862CE"/>
    <w:rsid w:val="00F86BBD"/>
    <w:rsid w:val="00F8709D"/>
    <w:rsid w:val="00F879F6"/>
    <w:rsid w:val="00F90354"/>
    <w:rsid w:val="00F91202"/>
    <w:rsid w:val="00F912AE"/>
    <w:rsid w:val="00F9198F"/>
    <w:rsid w:val="00F938EC"/>
    <w:rsid w:val="00F942F8"/>
    <w:rsid w:val="00F95D2D"/>
    <w:rsid w:val="00F95EB7"/>
    <w:rsid w:val="00F96532"/>
    <w:rsid w:val="00F96AC8"/>
    <w:rsid w:val="00F96DF3"/>
    <w:rsid w:val="00F973B8"/>
    <w:rsid w:val="00F976B9"/>
    <w:rsid w:val="00FA1610"/>
    <w:rsid w:val="00FA19C2"/>
    <w:rsid w:val="00FA1D4A"/>
    <w:rsid w:val="00FA2E78"/>
    <w:rsid w:val="00FA3A58"/>
    <w:rsid w:val="00FA3F8D"/>
    <w:rsid w:val="00FA4023"/>
    <w:rsid w:val="00FA5EEF"/>
    <w:rsid w:val="00FA5F5E"/>
    <w:rsid w:val="00FA6599"/>
    <w:rsid w:val="00FA6A5F"/>
    <w:rsid w:val="00FA7B45"/>
    <w:rsid w:val="00FA7E8D"/>
    <w:rsid w:val="00FB01C8"/>
    <w:rsid w:val="00FB0A99"/>
    <w:rsid w:val="00FB0E8B"/>
    <w:rsid w:val="00FB130D"/>
    <w:rsid w:val="00FB1848"/>
    <w:rsid w:val="00FB1E3B"/>
    <w:rsid w:val="00FB23A9"/>
    <w:rsid w:val="00FB425C"/>
    <w:rsid w:val="00FB4364"/>
    <w:rsid w:val="00FB58CE"/>
    <w:rsid w:val="00FB5FAA"/>
    <w:rsid w:val="00FC025D"/>
    <w:rsid w:val="00FC050D"/>
    <w:rsid w:val="00FC10BE"/>
    <w:rsid w:val="00FC1983"/>
    <w:rsid w:val="00FC1B92"/>
    <w:rsid w:val="00FC1BF2"/>
    <w:rsid w:val="00FC2C29"/>
    <w:rsid w:val="00FC2EBD"/>
    <w:rsid w:val="00FC34C9"/>
    <w:rsid w:val="00FC3DE5"/>
    <w:rsid w:val="00FC64AC"/>
    <w:rsid w:val="00FC66DD"/>
    <w:rsid w:val="00FC7919"/>
    <w:rsid w:val="00FD06A6"/>
    <w:rsid w:val="00FD22FC"/>
    <w:rsid w:val="00FD26BD"/>
    <w:rsid w:val="00FD37D6"/>
    <w:rsid w:val="00FD3E6F"/>
    <w:rsid w:val="00FD4A17"/>
    <w:rsid w:val="00FD5059"/>
    <w:rsid w:val="00FD5104"/>
    <w:rsid w:val="00FD5510"/>
    <w:rsid w:val="00FD55DC"/>
    <w:rsid w:val="00FD592C"/>
    <w:rsid w:val="00FD5BC9"/>
    <w:rsid w:val="00FD683E"/>
    <w:rsid w:val="00FD68C4"/>
    <w:rsid w:val="00FD6ABC"/>
    <w:rsid w:val="00FD7457"/>
    <w:rsid w:val="00FE00D2"/>
    <w:rsid w:val="00FE06D0"/>
    <w:rsid w:val="00FE1C12"/>
    <w:rsid w:val="00FE5396"/>
    <w:rsid w:val="00FE5503"/>
    <w:rsid w:val="00FE5CE0"/>
    <w:rsid w:val="00FE6215"/>
    <w:rsid w:val="00FF27CC"/>
    <w:rsid w:val="00FF2A54"/>
    <w:rsid w:val="00FF2C39"/>
    <w:rsid w:val="00FF346A"/>
    <w:rsid w:val="00FF359E"/>
    <w:rsid w:val="00FF3BE6"/>
    <w:rsid w:val="00FF3C8E"/>
    <w:rsid w:val="00FF48D8"/>
    <w:rsid w:val="00FF4C8E"/>
    <w:rsid w:val="00FF588B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D138D41-684C-4047-A202-6662517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3DF"/>
    <w:pPr>
      <w:jc w:val="both"/>
    </w:pPr>
    <w:rPr>
      <w:sz w:val="24"/>
      <w:szCs w:val="24"/>
    </w:rPr>
  </w:style>
  <w:style w:type="paragraph" w:styleId="1">
    <w:name w:val="heading 1"/>
    <w:basedOn w:val="Normal"/>
    <w:next w:val="Normal"/>
    <w:link w:val="1Char"/>
    <w:qFormat/>
    <w:rsid w:val="00EA4D13"/>
    <w:pPr>
      <w:keepNext/>
      <w:numPr>
        <w:numId w:val="2"/>
      </w:numPr>
      <w:suppressAutoHyphens/>
      <w:ind w:left="360" w:firstLine="0"/>
      <w:jc w:val="center"/>
      <w:outlineLvl w:val="0"/>
    </w:pPr>
    <w:rPr>
      <w:b/>
      <w:bCs/>
      <w:lang w:val="sr-Latn-CS" w:eastAsia="ar-SA"/>
    </w:rPr>
  </w:style>
  <w:style w:type="paragraph" w:styleId="2">
    <w:name w:val="heading 2"/>
    <w:basedOn w:val="Normal"/>
    <w:next w:val="Normal"/>
    <w:link w:val="2Char"/>
    <w:semiHidden/>
    <w:unhideWhenUsed/>
    <w:qFormat/>
    <w:rsid w:val="00EA4D13"/>
    <w:pPr>
      <w:keepNext/>
      <w:numPr>
        <w:ilvl w:val="1"/>
        <w:numId w:val="2"/>
      </w:numPr>
      <w:suppressAutoHyphens/>
      <w:ind w:left="720" w:firstLine="0"/>
      <w:jc w:val="center"/>
      <w:outlineLvl w:val="1"/>
    </w:pPr>
    <w:rPr>
      <w:b/>
      <w:bCs/>
      <w:lang w:val="sr-Latn-CS" w:eastAsia="ar-SA"/>
    </w:rPr>
  </w:style>
  <w:style w:type="paragraph" w:styleId="3">
    <w:name w:val="heading 3"/>
    <w:basedOn w:val="Normal"/>
    <w:next w:val="Normal"/>
    <w:link w:val="3Char"/>
    <w:semiHidden/>
    <w:unhideWhenUsed/>
    <w:qFormat/>
    <w:rsid w:val="00EA4D13"/>
    <w:pPr>
      <w:keepNext/>
      <w:numPr>
        <w:ilvl w:val="2"/>
        <w:numId w:val="2"/>
      </w:numPr>
      <w:suppressAutoHyphens/>
      <w:ind w:firstLine="0"/>
      <w:outlineLvl w:val="2"/>
    </w:pPr>
    <w:rPr>
      <w:b/>
      <w:bCs/>
      <w:lang w:val="sr-Latn-CS" w:eastAsia="ar-SA"/>
    </w:rPr>
  </w:style>
  <w:style w:type="paragraph" w:styleId="4">
    <w:name w:val="heading 4"/>
    <w:basedOn w:val="Normal"/>
    <w:next w:val="Normal"/>
    <w:link w:val="4Char"/>
    <w:semiHidden/>
    <w:unhideWhenUsed/>
    <w:qFormat/>
    <w:rsid w:val="00EA4D13"/>
    <w:pPr>
      <w:keepNext/>
      <w:numPr>
        <w:ilvl w:val="3"/>
        <w:numId w:val="2"/>
      </w:numPr>
      <w:suppressAutoHyphens/>
      <w:ind w:left="360" w:firstLine="360"/>
      <w:outlineLvl w:val="3"/>
    </w:pPr>
    <w:rPr>
      <w:b/>
      <w:bCs/>
      <w:lang w:val="sr-Latn-CS" w:eastAsia="ar-SA"/>
    </w:rPr>
  </w:style>
  <w:style w:type="paragraph" w:styleId="5">
    <w:name w:val="heading 5"/>
    <w:basedOn w:val="Normal"/>
    <w:next w:val="Normal"/>
    <w:link w:val="5Char"/>
    <w:unhideWhenUsed/>
    <w:qFormat/>
    <w:rsid w:val="009F2A01"/>
    <w:pPr>
      <w:keepNext/>
      <w:keepLines/>
      <w:spacing w:before="40"/>
      <w:outlineLvl w:val="4"/>
    </w:pPr>
    <w:rPr>
      <w:rFonts w:ascii="Calibri Light" w:eastAsia="Calibri" w:hAnsi="Calibri Light" w:cs="Calibri Light"/>
      <w:color w:val="2E74B5"/>
    </w:rPr>
  </w:style>
  <w:style w:type="paragraph" w:styleId="6">
    <w:name w:val="heading 6"/>
    <w:basedOn w:val="Normal"/>
    <w:next w:val="Normal"/>
    <w:link w:val="6Char"/>
    <w:semiHidden/>
    <w:unhideWhenUsed/>
    <w:qFormat/>
    <w:rsid w:val="00EA4D13"/>
    <w:pPr>
      <w:keepNext/>
      <w:numPr>
        <w:ilvl w:val="5"/>
        <w:numId w:val="2"/>
      </w:numPr>
      <w:suppressAutoHyphens/>
      <w:jc w:val="left"/>
      <w:outlineLvl w:val="5"/>
    </w:pPr>
    <w:rPr>
      <w:b/>
      <w:bCs/>
      <w:lang w:val="sr-Latn-CS" w:eastAsia="ar-SA"/>
    </w:rPr>
  </w:style>
  <w:style w:type="paragraph" w:styleId="7">
    <w:name w:val="heading 7"/>
    <w:basedOn w:val="Normal"/>
    <w:next w:val="Normal"/>
    <w:link w:val="7Char"/>
    <w:uiPriority w:val="99"/>
    <w:semiHidden/>
    <w:unhideWhenUsed/>
    <w:qFormat/>
    <w:rsid w:val="00EA4D13"/>
    <w:pPr>
      <w:keepNext/>
      <w:numPr>
        <w:ilvl w:val="6"/>
        <w:numId w:val="2"/>
      </w:numPr>
      <w:suppressAutoHyphens/>
      <w:ind w:left="720" w:firstLine="0"/>
      <w:jc w:val="center"/>
      <w:outlineLvl w:val="6"/>
    </w:pPr>
    <w:rPr>
      <w:b/>
      <w:bCs/>
      <w:color w:val="FF0000"/>
      <w:lang w:val="sr-Latn-CS" w:eastAsia="ar-SA"/>
    </w:rPr>
  </w:style>
  <w:style w:type="paragraph" w:styleId="8">
    <w:name w:val="heading 8"/>
    <w:basedOn w:val="Normal"/>
    <w:next w:val="Normal"/>
    <w:link w:val="8Char"/>
    <w:uiPriority w:val="99"/>
    <w:semiHidden/>
    <w:unhideWhenUsed/>
    <w:qFormat/>
    <w:rsid w:val="00EA4D13"/>
    <w:pPr>
      <w:keepNext/>
      <w:numPr>
        <w:ilvl w:val="7"/>
        <w:numId w:val="2"/>
      </w:numPr>
      <w:suppressAutoHyphens/>
      <w:ind w:left="1800" w:firstLine="0"/>
      <w:jc w:val="center"/>
      <w:outlineLvl w:val="7"/>
    </w:pPr>
    <w:rPr>
      <w:b/>
      <w:bCs/>
      <w:lang w:val="sr-Latn-CS" w:eastAsia="ar-SA"/>
    </w:rPr>
  </w:style>
  <w:style w:type="paragraph" w:styleId="9">
    <w:name w:val="heading 9"/>
    <w:basedOn w:val="Normal"/>
    <w:next w:val="Normal"/>
    <w:link w:val="9Char"/>
    <w:uiPriority w:val="99"/>
    <w:unhideWhenUsed/>
    <w:qFormat/>
    <w:rsid w:val="009F2A01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header"/>
    <w:basedOn w:val="Normal"/>
    <w:link w:val="Char"/>
    <w:uiPriority w:val="99"/>
    <w:rsid w:val="00FB23A9"/>
    <w:pPr>
      <w:tabs>
        <w:tab w:val="center" w:pos="4320"/>
        <w:tab w:val="right" w:pos="8640"/>
      </w:tabs>
    </w:pPr>
  </w:style>
  <w:style w:type="paragraph" w:styleId="a3">
    <w:name w:val="footer"/>
    <w:basedOn w:val="Normal"/>
    <w:link w:val="Char0"/>
    <w:uiPriority w:val="99"/>
    <w:rsid w:val="00FB23A9"/>
    <w:pPr>
      <w:tabs>
        <w:tab w:val="center" w:pos="4320"/>
        <w:tab w:val="right" w:pos="8640"/>
      </w:tabs>
    </w:pPr>
  </w:style>
  <w:style w:type="character" w:styleId="a4">
    <w:name w:val="page number"/>
    <w:basedOn w:val="a"/>
    <w:rsid w:val="00FB23A9"/>
  </w:style>
  <w:style w:type="table" w:styleId="a5">
    <w:name w:val="Table Grid"/>
    <w:basedOn w:val="a0"/>
    <w:rsid w:val="00957C05"/>
    <w:pPr>
      <w:tabs>
        <w:tab w:val="left" w:pos="1418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"/>
    <w:basedOn w:val="Normal"/>
    <w:uiPriority w:val="99"/>
    <w:rsid w:val="00661B7D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color w:val="000000"/>
    </w:rPr>
  </w:style>
  <w:style w:type="character" w:customStyle="1" w:styleId="5Char">
    <w:name w:val="Наслов 5 Char"/>
    <w:link w:val="5"/>
    <w:semiHidden/>
    <w:rsid w:val="009F2A01"/>
    <w:rPr>
      <w:rFonts w:ascii="Calibri Light" w:eastAsia="Calibri" w:hAnsi="Calibri Light" w:cs="Calibri Light"/>
      <w:color w:val="2E74B5"/>
      <w:sz w:val="24"/>
      <w:szCs w:val="24"/>
    </w:rPr>
  </w:style>
  <w:style w:type="character" w:customStyle="1" w:styleId="9Char">
    <w:name w:val="Наслов 9 Char"/>
    <w:link w:val="9"/>
    <w:uiPriority w:val="99"/>
    <w:rsid w:val="009F2A01"/>
    <w:rPr>
      <w:rFonts w:ascii="Arial" w:eastAsia="Calibri" w:hAnsi="Arial" w:cs="Arial"/>
      <w:sz w:val="22"/>
      <w:szCs w:val="22"/>
    </w:rPr>
  </w:style>
  <w:style w:type="character" w:styleId="a6">
    <w:name w:val="Hyperlink"/>
    <w:uiPriority w:val="99"/>
    <w:unhideWhenUsed/>
    <w:rsid w:val="009F2A01"/>
    <w:rPr>
      <w:color w:val="0000FF"/>
      <w:u w:val="single"/>
    </w:rPr>
  </w:style>
  <w:style w:type="character" w:styleId="a7">
    <w:name w:val="FollowedHyperlink"/>
    <w:uiPriority w:val="99"/>
    <w:unhideWhenUsed/>
    <w:rsid w:val="009F2A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F2A01"/>
    <w:pPr>
      <w:spacing w:before="100" w:beforeAutospacing="1" w:after="100" w:afterAutospacing="1"/>
      <w:jc w:val="left"/>
    </w:pPr>
    <w:rPr>
      <w:rFonts w:eastAsia="Calibri"/>
    </w:rPr>
  </w:style>
  <w:style w:type="character" w:customStyle="1" w:styleId="Char">
    <w:name w:val="Заглавље странице Char"/>
    <w:link w:val="a2"/>
    <w:uiPriority w:val="99"/>
    <w:rsid w:val="009F2A01"/>
    <w:rPr>
      <w:sz w:val="24"/>
      <w:szCs w:val="24"/>
    </w:rPr>
  </w:style>
  <w:style w:type="character" w:customStyle="1" w:styleId="Char0">
    <w:name w:val="Подножје странице Char"/>
    <w:link w:val="a3"/>
    <w:uiPriority w:val="99"/>
    <w:rsid w:val="009F2A01"/>
    <w:rPr>
      <w:sz w:val="24"/>
      <w:szCs w:val="24"/>
    </w:rPr>
  </w:style>
  <w:style w:type="paragraph" w:styleId="a8">
    <w:name w:val="Balloon Text"/>
    <w:basedOn w:val="Normal"/>
    <w:link w:val="Char2"/>
    <w:uiPriority w:val="99"/>
    <w:unhideWhenUsed/>
    <w:rsid w:val="009F2A01"/>
    <w:rPr>
      <w:rFonts w:ascii="Segoe UI" w:eastAsia="Calibri" w:hAnsi="Segoe UI" w:cs="Segoe UI"/>
      <w:sz w:val="18"/>
      <w:szCs w:val="18"/>
    </w:rPr>
  </w:style>
  <w:style w:type="character" w:customStyle="1" w:styleId="Char2">
    <w:name w:val="Текст у балончићу Char"/>
    <w:link w:val="a8"/>
    <w:uiPriority w:val="99"/>
    <w:rsid w:val="009F2A01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F2A01"/>
    <w:pPr>
      <w:widowControl w:val="0"/>
      <w:jc w:val="left"/>
    </w:pPr>
    <w:rPr>
      <w:rFonts w:ascii="Calibri" w:eastAsia="Calibri" w:hAnsi="Calibri"/>
      <w:sz w:val="22"/>
      <w:szCs w:val="22"/>
    </w:rPr>
  </w:style>
  <w:style w:type="paragraph" w:customStyle="1" w:styleId="xl63">
    <w:name w:val="xl6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7">
    <w:name w:val="xl67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8">
    <w:name w:val="xl6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69">
    <w:name w:val="xl69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73">
    <w:name w:val="xl73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4">
    <w:name w:val="xl74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80">
    <w:name w:val="xl80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1">
    <w:name w:val="xl81"/>
    <w:basedOn w:val="Normal"/>
    <w:uiPriority w:val="99"/>
    <w:rsid w:val="009F2A01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2">
    <w:name w:val="xl82"/>
    <w:basedOn w:val="Normal"/>
    <w:uiPriority w:val="99"/>
    <w:rsid w:val="009F2A0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4">
    <w:name w:val="xl8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6">
    <w:name w:val="xl86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7">
    <w:name w:val="xl87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8">
    <w:name w:val="xl88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9">
    <w:name w:val="xl89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1">
    <w:name w:val="xl91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2">
    <w:name w:val="xl9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3">
    <w:name w:val="xl93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4">
    <w:name w:val="xl9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96">
    <w:name w:val="xl96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7">
    <w:name w:val="xl97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8">
    <w:name w:val="xl98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9">
    <w:name w:val="xl99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0">
    <w:name w:val="xl100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1">
    <w:name w:val="xl10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2">
    <w:name w:val="xl102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03">
    <w:name w:val="xl103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4">
    <w:name w:val="xl104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5">
    <w:name w:val="xl10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6">
    <w:name w:val="xl106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7">
    <w:name w:val="xl107"/>
    <w:basedOn w:val="Normal"/>
    <w:uiPriority w:val="99"/>
    <w:rsid w:val="009F2A01"/>
    <w:pP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08">
    <w:name w:val="xl10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9">
    <w:name w:val="xl10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0">
    <w:name w:val="xl110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12">
    <w:name w:val="xl112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7">
    <w:name w:val="xl117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8">
    <w:name w:val="xl11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9">
    <w:name w:val="xl11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4">
    <w:name w:val="xl124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25">
    <w:name w:val="xl125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7">
    <w:name w:val="xl127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8">
    <w:name w:val="xl128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9">
    <w:name w:val="xl129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30">
    <w:name w:val="xl130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31">
    <w:name w:val="xl13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xl132">
    <w:name w:val="xl13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9F2A01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xl133">
    <w:name w:val="xl133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4">
    <w:name w:val="xl13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5">
    <w:name w:val="xl135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6">
    <w:name w:val="xl136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character" w:customStyle="1" w:styleId="1Char">
    <w:name w:val="Наслов 1 Char"/>
    <w:link w:val="1"/>
    <w:rsid w:val="00EA4D13"/>
    <w:rPr>
      <w:b/>
      <w:bCs/>
      <w:sz w:val="24"/>
      <w:szCs w:val="24"/>
      <w:lang w:val="sr-Latn-CS" w:eastAsia="ar-SA"/>
    </w:rPr>
  </w:style>
  <w:style w:type="character" w:customStyle="1" w:styleId="2Char">
    <w:name w:val="Наслов 2 Char"/>
    <w:link w:val="2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3Char">
    <w:name w:val="Наслов 3 Char"/>
    <w:link w:val="3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4Char">
    <w:name w:val="Наслов 4 Char"/>
    <w:link w:val="4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6Char">
    <w:name w:val="Наслов 6 Char"/>
    <w:link w:val="6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7Char">
    <w:name w:val="Наслов 7 Char"/>
    <w:link w:val="7"/>
    <w:uiPriority w:val="99"/>
    <w:semiHidden/>
    <w:rsid w:val="00EA4D13"/>
    <w:rPr>
      <w:b/>
      <w:bCs/>
      <w:color w:val="FF0000"/>
      <w:sz w:val="24"/>
      <w:szCs w:val="24"/>
      <w:lang w:val="sr-Latn-CS" w:eastAsia="ar-SA"/>
    </w:rPr>
  </w:style>
  <w:style w:type="character" w:customStyle="1" w:styleId="8Char">
    <w:name w:val="Наслов 8 Char"/>
    <w:link w:val="8"/>
    <w:uiPriority w:val="99"/>
    <w:semiHidden/>
    <w:rsid w:val="00EA4D13"/>
    <w:rPr>
      <w:b/>
      <w:bCs/>
      <w:sz w:val="24"/>
      <w:szCs w:val="24"/>
      <w:lang w:val="sr-Latn-CS" w:eastAsia="ar-SA"/>
    </w:rPr>
  </w:style>
  <w:style w:type="paragraph" w:styleId="a9">
    <w:name w:val="Body Text"/>
    <w:basedOn w:val="Normal"/>
    <w:link w:val="Char3"/>
    <w:uiPriority w:val="99"/>
    <w:rsid w:val="00EA4D13"/>
    <w:pPr>
      <w:tabs>
        <w:tab w:val="left" w:pos="1418"/>
      </w:tabs>
      <w:spacing w:after="120"/>
    </w:pPr>
  </w:style>
  <w:style w:type="character" w:customStyle="1" w:styleId="Char3">
    <w:name w:val="Тело текста Char"/>
    <w:link w:val="a9"/>
    <w:uiPriority w:val="99"/>
    <w:rsid w:val="00EA4D13"/>
    <w:rPr>
      <w:sz w:val="24"/>
      <w:szCs w:val="24"/>
    </w:rPr>
  </w:style>
  <w:style w:type="paragraph" w:customStyle="1" w:styleId="font5">
    <w:name w:val="font5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FF0000"/>
      <w:sz w:val="22"/>
      <w:szCs w:val="22"/>
    </w:rPr>
  </w:style>
  <w:style w:type="paragraph" w:customStyle="1" w:styleId="font6">
    <w:name w:val="font6"/>
    <w:basedOn w:val="Normal"/>
    <w:uiPriority w:val="99"/>
    <w:rsid w:val="00EA4D13"/>
    <w:pP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i/>
      <w:iCs/>
      <w:color w:val="0000FF"/>
      <w:sz w:val="22"/>
      <w:szCs w:val="22"/>
    </w:rPr>
  </w:style>
  <w:style w:type="paragraph" w:customStyle="1" w:styleId="font8">
    <w:name w:val="font8"/>
    <w:basedOn w:val="Normal"/>
    <w:uiPriority w:val="99"/>
    <w:rsid w:val="00EA4D13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9">
    <w:name w:val="font9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000000"/>
      <w:sz w:val="22"/>
      <w:szCs w:val="22"/>
    </w:rPr>
  </w:style>
  <w:style w:type="paragraph" w:customStyle="1" w:styleId="font10">
    <w:name w:val="font10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  <w:u w:val="single"/>
    </w:rPr>
  </w:style>
  <w:style w:type="paragraph" w:customStyle="1" w:styleId="font11">
    <w:name w:val="font11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</w:rPr>
  </w:style>
  <w:style w:type="paragraph" w:customStyle="1" w:styleId="font12">
    <w:name w:val="font12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font13">
    <w:name w:val="font13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  <w:u w:val="single"/>
    </w:rPr>
  </w:style>
  <w:style w:type="paragraph" w:customStyle="1" w:styleId="xl137">
    <w:name w:val="xl137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38">
    <w:name w:val="xl138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39">
    <w:name w:val="xl139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0">
    <w:name w:val="xl140"/>
    <w:basedOn w:val="Normal"/>
    <w:uiPriority w:val="99"/>
    <w:rsid w:val="00EA4D1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1">
    <w:name w:val="xl141"/>
    <w:basedOn w:val="Normal"/>
    <w:uiPriority w:val="99"/>
    <w:rsid w:val="00EA4D1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2">
    <w:name w:val="xl142"/>
    <w:basedOn w:val="Normal"/>
    <w:uiPriority w:val="99"/>
    <w:rsid w:val="00EA4D13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3">
    <w:name w:val="xl143"/>
    <w:basedOn w:val="Normal"/>
    <w:uiPriority w:val="99"/>
    <w:rsid w:val="00EA4D13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4">
    <w:name w:val="xl144"/>
    <w:basedOn w:val="Normal"/>
    <w:uiPriority w:val="99"/>
    <w:rsid w:val="00EA4D13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5">
    <w:name w:val="xl145"/>
    <w:basedOn w:val="Normal"/>
    <w:uiPriority w:val="99"/>
    <w:rsid w:val="00EA4D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6">
    <w:name w:val="xl146"/>
    <w:basedOn w:val="Normal"/>
    <w:uiPriority w:val="99"/>
    <w:rsid w:val="00EA4D1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7">
    <w:name w:val="xl147"/>
    <w:basedOn w:val="Normal"/>
    <w:uiPriority w:val="99"/>
    <w:rsid w:val="00EA4D1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8">
    <w:name w:val="xl14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2"/>
      <w:szCs w:val="22"/>
    </w:rPr>
  </w:style>
  <w:style w:type="paragraph" w:customStyle="1" w:styleId="xl149">
    <w:name w:val="xl14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0">
    <w:name w:val="xl15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1">
    <w:name w:val="xl151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22"/>
      <w:szCs w:val="22"/>
    </w:rPr>
  </w:style>
  <w:style w:type="paragraph" w:customStyle="1" w:styleId="xl152">
    <w:name w:val="xl152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</w:rPr>
  </w:style>
  <w:style w:type="paragraph" w:customStyle="1" w:styleId="xl153">
    <w:name w:val="xl153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6">
    <w:name w:val="xl156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7">
    <w:name w:val="xl15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8">
    <w:name w:val="xl15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59">
    <w:name w:val="xl15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0">
    <w:name w:val="xl16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1">
    <w:name w:val="xl161"/>
    <w:basedOn w:val="Normal"/>
    <w:uiPriority w:val="99"/>
    <w:rsid w:val="00EA4D1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2">
    <w:name w:val="xl162"/>
    <w:basedOn w:val="Normal"/>
    <w:uiPriority w:val="99"/>
    <w:rsid w:val="00EA4D13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3">
    <w:name w:val="xl163"/>
    <w:basedOn w:val="Normal"/>
    <w:uiPriority w:val="99"/>
    <w:rsid w:val="00EA4D1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4">
    <w:name w:val="xl164"/>
    <w:basedOn w:val="Normal"/>
    <w:uiPriority w:val="99"/>
    <w:rsid w:val="00EA4D13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5">
    <w:name w:val="xl165"/>
    <w:basedOn w:val="Normal"/>
    <w:uiPriority w:val="99"/>
    <w:rsid w:val="00EA4D1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6">
    <w:name w:val="xl166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7">
    <w:name w:val="xl16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8">
    <w:name w:val="xl16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  <w:u w:val="single"/>
    </w:rPr>
  </w:style>
  <w:style w:type="paragraph" w:customStyle="1" w:styleId="xl169">
    <w:name w:val="xl16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0">
    <w:name w:val="xl17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1">
    <w:name w:val="xl171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xl172">
    <w:name w:val="xl172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1tekst">
    <w:name w:val="1tekst"/>
    <w:basedOn w:val="Normal"/>
    <w:uiPriority w:val="99"/>
    <w:rsid w:val="00EA4D13"/>
    <w:pPr>
      <w:ind w:left="375" w:right="375" w:firstLine="240"/>
    </w:pPr>
    <w:rPr>
      <w:rFonts w:ascii="Arial" w:hAnsi="Arial" w:cs="Arial"/>
      <w:sz w:val="20"/>
      <w:szCs w:val="20"/>
    </w:rPr>
  </w:style>
  <w:style w:type="paragraph" w:customStyle="1" w:styleId="6naslov">
    <w:name w:val="6naslov"/>
    <w:basedOn w:val="Normal"/>
    <w:uiPriority w:val="99"/>
    <w:rsid w:val="00EA4D13"/>
    <w:pPr>
      <w:spacing w:before="60" w:after="30"/>
      <w:ind w:left="225" w:right="225"/>
      <w:jc w:val="center"/>
    </w:pPr>
    <w:rPr>
      <w:rFonts w:ascii="Arial" w:hAnsi="Arial" w:cs="Arial"/>
      <w:b/>
      <w:bCs/>
      <w:sz w:val="27"/>
      <w:szCs w:val="27"/>
    </w:rPr>
  </w:style>
  <w:style w:type="paragraph" w:customStyle="1" w:styleId="clan">
    <w:name w:val="clan"/>
    <w:basedOn w:val="Normal"/>
    <w:uiPriority w:val="99"/>
    <w:rsid w:val="00EA4D13"/>
    <w:pPr>
      <w:spacing w:before="240" w:after="120"/>
      <w:jc w:val="center"/>
    </w:pPr>
    <w:rPr>
      <w:rFonts w:ascii="Arial" w:hAnsi="Arial" w:cs="Arial"/>
      <w:b/>
      <w:bCs/>
    </w:rPr>
  </w:style>
  <w:style w:type="paragraph" w:styleId="aa">
    <w:name w:val="Body Text Indent"/>
    <w:basedOn w:val="Normal"/>
    <w:link w:val="Char4"/>
    <w:uiPriority w:val="99"/>
    <w:rsid w:val="00EA4D13"/>
    <w:pPr>
      <w:spacing w:after="120"/>
      <w:ind w:left="283"/>
    </w:pPr>
  </w:style>
  <w:style w:type="character" w:customStyle="1" w:styleId="Char4">
    <w:name w:val="Увлачење тела текста Char"/>
    <w:link w:val="aa"/>
    <w:uiPriority w:val="99"/>
    <w:rsid w:val="00EA4D13"/>
    <w:rPr>
      <w:sz w:val="24"/>
      <w:szCs w:val="24"/>
    </w:rPr>
  </w:style>
  <w:style w:type="paragraph" w:styleId="ab">
    <w:name w:val="annotation text"/>
    <w:basedOn w:val="Normal"/>
    <w:link w:val="Char5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har5">
    <w:name w:val="Текст коментара Char"/>
    <w:link w:val="ab"/>
    <w:uiPriority w:val="99"/>
    <w:rsid w:val="00EA4D13"/>
    <w:rPr>
      <w:lang w:val="sr-Cyrl-CS" w:eastAsia="ar-SA"/>
    </w:rPr>
  </w:style>
  <w:style w:type="paragraph" w:styleId="ac">
    <w:name w:val="endnote text"/>
    <w:basedOn w:val="Normal"/>
    <w:link w:val="Char6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har6">
    <w:name w:val="Текст ендноте Char"/>
    <w:link w:val="ac"/>
    <w:uiPriority w:val="99"/>
    <w:rsid w:val="00EA4D13"/>
    <w:rPr>
      <w:lang w:val="sr-Cyrl-CS" w:eastAsia="ar-SA"/>
    </w:rPr>
  </w:style>
  <w:style w:type="paragraph" w:styleId="ad">
    <w:name w:val="List"/>
    <w:basedOn w:val="a9"/>
    <w:uiPriority w:val="99"/>
    <w:unhideWhenUsed/>
    <w:rsid w:val="00EA4D13"/>
    <w:pPr>
      <w:tabs>
        <w:tab w:val="clear" w:pos="1418"/>
      </w:tabs>
      <w:suppressAutoHyphens/>
      <w:spacing w:after="0"/>
      <w:jc w:val="center"/>
    </w:pPr>
    <w:rPr>
      <w:rFonts w:cs="Mangal"/>
      <w:b/>
      <w:bCs/>
      <w:lang w:val="sr-Latn-CS" w:eastAsia="ar-SA"/>
    </w:rPr>
  </w:style>
  <w:style w:type="paragraph" w:styleId="ae">
    <w:name w:val="Subtitle"/>
    <w:basedOn w:val="Normal"/>
    <w:next w:val="a9"/>
    <w:link w:val="Char7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Char7">
    <w:name w:val="Поднаслов Char"/>
    <w:link w:val="a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af">
    <w:name w:val="Title"/>
    <w:basedOn w:val="Normal"/>
    <w:next w:val="ae"/>
    <w:link w:val="Char8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Char8">
    <w:name w:val="Наслов Char"/>
    <w:link w:val="af"/>
    <w:uiPriority w:val="99"/>
    <w:rsid w:val="00EA4D13"/>
    <w:rPr>
      <w:b/>
      <w:bCs/>
      <w:sz w:val="24"/>
      <w:szCs w:val="24"/>
      <w:lang w:val="sr-Latn-CS" w:eastAsia="ar-SA"/>
    </w:rPr>
  </w:style>
  <w:style w:type="paragraph" w:styleId="20">
    <w:name w:val="Body Text 2"/>
    <w:basedOn w:val="Normal"/>
    <w:link w:val="2Char0"/>
    <w:uiPriority w:val="99"/>
    <w:unhideWhenUsed/>
    <w:rsid w:val="00EA4D13"/>
    <w:pPr>
      <w:suppressAutoHyphens/>
      <w:spacing w:after="120" w:line="480" w:lineRule="auto"/>
      <w:jc w:val="left"/>
    </w:pPr>
    <w:rPr>
      <w:lang w:val="sr-Cyrl-CS" w:eastAsia="ar-SA"/>
    </w:rPr>
  </w:style>
  <w:style w:type="character" w:customStyle="1" w:styleId="2Char0">
    <w:name w:val="Тело текста 2 Char"/>
    <w:link w:val="20"/>
    <w:uiPriority w:val="99"/>
    <w:rsid w:val="00EA4D13"/>
    <w:rPr>
      <w:sz w:val="24"/>
      <w:szCs w:val="24"/>
      <w:lang w:val="sr-Cyrl-CS" w:eastAsia="ar-SA"/>
    </w:rPr>
  </w:style>
  <w:style w:type="paragraph" w:styleId="21">
    <w:name w:val="Body Text Indent 2"/>
    <w:basedOn w:val="Normal"/>
    <w:link w:val="2Char1"/>
    <w:uiPriority w:val="99"/>
    <w:unhideWhenUsed/>
    <w:rsid w:val="00EA4D13"/>
    <w:pPr>
      <w:suppressAutoHyphens/>
      <w:spacing w:after="120" w:line="480" w:lineRule="auto"/>
      <w:ind w:left="360"/>
      <w:jc w:val="left"/>
    </w:pPr>
    <w:rPr>
      <w:lang w:val="sr-Cyrl-CS" w:eastAsia="ar-SA"/>
    </w:rPr>
  </w:style>
  <w:style w:type="character" w:customStyle="1" w:styleId="2Char1">
    <w:name w:val="Увлачење тела текста 2 Char"/>
    <w:link w:val="21"/>
    <w:uiPriority w:val="99"/>
    <w:rsid w:val="00EA4D13"/>
    <w:rPr>
      <w:sz w:val="24"/>
      <w:szCs w:val="24"/>
      <w:lang w:val="sr-Cyrl-CS" w:eastAsia="ar-SA"/>
    </w:rPr>
  </w:style>
  <w:style w:type="paragraph" w:styleId="af0">
    <w:name w:val="No Spacing"/>
    <w:uiPriority w:val="99"/>
    <w:qFormat/>
    <w:rsid w:val="00EA4D13"/>
    <w:rPr>
      <w:rFonts w:ascii="Calibri" w:eastAsia="Calibri" w:hAnsi="Calibri"/>
      <w:sz w:val="22"/>
      <w:szCs w:val="22"/>
    </w:rPr>
  </w:style>
  <w:style w:type="paragraph" w:styleId="af1">
    <w:name w:val="List Paragraph"/>
    <w:basedOn w:val="Normal"/>
    <w:uiPriority w:val="99"/>
    <w:qFormat/>
    <w:rsid w:val="00EA4D13"/>
    <w:pPr>
      <w:suppressAutoHyphens/>
      <w:ind w:left="708"/>
      <w:jc w:val="left"/>
    </w:pPr>
    <w:rPr>
      <w:lang w:val="sr-Cyrl-CS" w:eastAsia="ar-SA"/>
    </w:rPr>
  </w:style>
  <w:style w:type="paragraph" w:customStyle="1" w:styleId="Heading">
    <w:name w:val="Heading"/>
    <w:basedOn w:val="Normal"/>
    <w:next w:val="a9"/>
    <w:uiPriority w:val="99"/>
    <w:rsid w:val="00EA4D13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sr-Cyrl-CS" w:eastAsia="ar-SA"/>
    </w:rPr>
  </w:style>
  <w:style w:type="paragraph" w:customStyle="1" w:styleId="Caption1">
    <w:name w:val="Caption1"/>
    <w:basedOn w:val="Normal"/>
    <w:uiPriority w:val="99"/>
    <w:rsid w:val="00EA4D13"/>
    <w:pPr>
      <w:suppressLineNumbers/>
      <w:suppressAutoHyphens/>
      <w:spacing w:before="120" w:after="120"/>
      <w:jc w:val="left"/>
    </w:pPr>
    <w:rPr>
      <w:rFonts w:cs="Mangal"/>
      <w:i/>
      <w:iCs/>
      <w:lang w:val="sr-Cyrl-CS" w:eastAsia="ar-SA"/>
    </w:rPr>
  </w:style>
  <w:style w:type="paragraph" w:customStyle="1" w:styleId="Index">
    <w:name w:val="Index"/>
    <w:basedOn w:val="Normal"/>
    <w:uiPriority w:val="99"/>
    <w:rsid w:val="00EA4D13"/>
    <w:pPr>
      <w:suppressLineNumbers/>
      <w:suppressAutoHyphens/>
      <w:jc w:val="left"/>
    </w:pPr>
    <w:rPr>
      <w:rFonts w:cs="Mangal"/>
      <w:lang w:val="sr-Cyrl-CS" w:eastAsia="ar-SA"/>
    </w:rPr>
  </w:style>
  <w:style w:type="paragraph" w:customStyle="1" w:styleId="Uvlaenjetelateksta21">
    <w:name w:val="Uvlačenje tela teksta 21"/>
    <w:basedOn w:val="Normal"/>
    <w:uiPriority w:val="99"/>
    <w:rsid w:val="00EA4D13"/>
    <w:pPr>
      <w:suppressAutoHyphens/>
      <w:ind w:firstLine="720"/>
    </w:pPr>
    <w:rPr>
      <w:b/>
      <w:bCs/>
      <w:lang w:val="sr-Latn-CS" w:eastAsia="ar-SA"/>
    </w:rPr>
  </w:style>
  <w:style w:type="paragraph" w:customStyle="1" w:styleId="Uvlaenjetelateksta31">
    <w:name w:val="Uvlačenje tela teksta 31"/>
    <w:basedOn w:val="Normal"/>
    <w:uiPriority w:val="99"/>
    <w:rsid w:val="00EA4D13"/>
    <w:pPr>
      <w:suppressAutoHyphens/>
      <w:ind w:left="720"/>
      <w:jc w:val="left"/>
    </w:pPr>
    <w:rPr>
      <w:b/>
      <w:bCs/>
      <w:lang w:val="sr-Latn-CS" w:eastAsia="ar-SA"/>
    </w:rPr>
  </w:style>
  <w:style w:type="paragraph" w:customStyle="1" w:styleId="Teloteksta21">
    <w:name w:val="Telo teksta 21"/>
    <w:basedOn w:val="Normal"/>
    <w:uiPriority w:val="99"/>
    <w:rsid w:val="00EA4D13"/>
    <w:pPr>
      <w:suppressAutoHyphens/>
    </w:pPr>
    <w:rPr>
      <w:b/>
      <w:bCs/>
      <w:lang w:val="sr-Latn-CS" w:eastAsia="ar-SA"/>
    </w:rPr>
  </w:style>
  <w:style w:type="paragraph" w:customStyle="1" w:styleId="Teloteksta31">
    <w:name w:val="Telo teksta 31"/>
    <w:basedOn w:val="Normal"/>
    <w:uiPriority w:val="99"/>
    <w:rsid w:val="00EA4D13"/>
    <w:pPr>
      <w:suppressAutoHyphens/>
      <w:jc w:val="left"/>
    </w:pPr>
    <w:rPr>
      <w:b/>
      <w:bCs/>
      <w:lang w:val="sr-Latn-CS" w:eastAsia="ar-SA"/>
    </w:rPr>
  </w:style>
  <w:style w:type="paragraph" w:customStyle="1" w:styleId="Tekstkomentara1">
    <w:name w:val="Tekst komentara1"/>
    <w:basedOn w:val="Normal"/>
    <w:uiPriority w:val="99"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paragraph" w:customStyle="1" w:styleId="TableContents">
    <w:name w:val="Table Contents"/>
    <w:basedOn w:val="Normal"/>
    <w:uiPriority w:val="99"/>
    <w:rsid w:val="00EA4D13"/>
    <w:pPr>
      <w:suppressLineNumbers/>
      <w:suppressAutoHyphens/>
      <w:jc w:val="left"/>
    </w:pPr>
    <w:rPr>
      <w:lang w:val="sr-Cyrl-CS" w:eastAsia="ar-SA"/>
    </w:rPr>
  </w:style>
  <w:style w:type="paragraph" w:customStyle="1" w:styleId="TableHeading">
    <w:name w:val="Table Heading"/>
    <w:basedOn w:val="TableContents"/>
    <w:uiPriority w:val="99"/>
    <w:rsid w:val="00EA4D13"/>
    <w:pPr>
      <w:jc w:val="center"/>
    </w:pPr>
    <w:rPr>
      <w:b/>
      <w:bCs/>
    </w:rPr>
  </w:style>
  <w:style w:type="paragraph" w:customStyle="1" w:styleId="Default">
    <w:name w:val="Default"/>
    <w:uiPriority w:val="99"/>
    <w:rsid w:val="00EA4D13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sr-Latn-CS" w:eastAsia="sr-Latn-CS"/>
    </w:rPr>
  </w:style>
  <w:style w:type="paragraph" w:customStyle="1" w:styleId="4clan">
    <w:name w:val="4clan"/>
    <w:basedOn w:val="Normal"/>
    <w:uiPriority w:val="99"/>
    <w:rsid w:val="00EA4D13"/>
    <w:pPr>
      <w:spacing w:before="30" w:after="30"/>
      <w:jc w:val="center"/>
    </w:pPr>
    <w:rPr>
      <w:rFonts w:ascii="Arial" w:hAnsi="Arial" w:cs="Arial"/>
      <w:b/>
      <w:bCs/>
      <w:sz w:val="20"/>
      <w:szCs w:val="20"/>
      <w:lang w:val="sr-Cyrl-CS" w:eastAsia="sr-Cyrl-CS"/>
    </w:rPr>
  </w:style>
  <w:style w:type="paragraph" w:customStyle="1" w:styleId="Normal1">
    <w:name w:val="Normal1"/>
    <w:basedOn w:val="Normal"/>
    <w:uiPriority w:val="99"/>
    <w:rsid w:val="00EA4D13"/>
    <w:pPr>
      <w:spacing w:before="100"/>
    </w:pPr>
  </w:style>
  <w:style w:type="paragraph" w:customStyle="1" w:styleId="tbl-hdr">
    <w:name w:val="tbl-hdr"/>
    <w:basedOn w:val="Normal"/>
    <w:uiPriority w:val="99"/>
    <w:rsid w:val="00EA4D13"/>
    <w:pPr>
      <w:spacing w:before="50" w:after="50"/>
      <w:ind w:right="163"/>
      <w:jc w:val="center"/>
    </w:pPr>
    <w:rPr>
      <w:b/>
      <w:bCs/>
      <w:sz w:val="22"/>
      <w:szCs w:val="22"/>
    </w:rPr>
  </w:style>
  <w:style w:type="paragraph" w:customStyle="1" w:styleId="tbl-num">
    <w:name w:val="tbl-num"/>
    <w:basedOn w:val="Normal"/>
    <w:uiPriority w:val="99"/>
    <w:rsid w:val="00EA4D13"/>
    <w:pPr>
      <w:spacing w:before="50" w:after="50"/>
      <w:ind w:right="163"/>
      <w:jc w:val="right"/>
    </w:pPr>
    <w:rPr>
      <w:sz w:val="22"/>
      <w:szCs w:val="22"/>
    </w:rPr>
  </w:style>
  <w:style w:type="paragraph" w:customStyle="1" w:styleId="tbl-txt">
    <w:name w:val="tbl-txt"/>
    <w:basedOn w:val="Normal"/>
    <w:uiPriority w:val="99"/>
    <w:rsid w:val="00EA4D13"/>
    <w:pPr>
      <w:spacing w:before="50" w:after="50"/>
      <w:jc w:val="left"/>
    </w:pPr>
    <w:rPr>
      <w:sz w:val="22"/>
      <w:szCs w:val="22"/>
    </w:rPr>
  </w:style>
  <w:style w:type="paragraph" w:customStyle="1" w:styleId="CM1">
    <w:name w:val="CM1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ti-grseq-1">
    <w:name w:val="ti-grseq-1"/>
    <w:basedOn w:val="Normal"/>
    <w:uiPriority w:val="99"/>
    <w:rsid w:val="00EA4D13"/>
    <w:pPr>
      <w:spacing w:before="200" w:after="100"/>
    </w:pPr>
    <w:rPr>
      <w:b/>
      <w:bCs/>
    </w:rPr>
  </w:style>
  <w:style w:type="paragraph" w:customStyle="1" w:styleId="CM4">
    <w:name w:val="CM4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stil1tekst">
    <w:name w:val="stil_1tekst"/>
    <w:basedOn w:val="Normal"/>
    <w:uiPriority w:val="99"/>
    <w:rsid w:val="00EA4D13"/>
    <w:pPr>
      <w:ind w:left="525" w:right="525" w:firstLine="240"/>
    </w:pPr>
  </w:style>
  <w:style w:type="paragraph" w:customStyle="1" w:styleId="stil4clan">
    <w:name w:val="stil_4clan"/>
    <w:basedOn w:val="Normal"/>
    <w:uiPriority w:val="99"/>
    <w:rsid w:val="00EA4D13"/>
    <w:pPr>
      <w:spacing w:before="240" w:after="240"/>
      <w:jc w:val="center"/>
    </w:pPr>
    <w:rPr>
      <w:b/>
      <w:bCs/>
      <w:sz w:val="26"/>
      <w:szCs w:val="26"/>
    </w:rPr>
  </w:style>
  <w:style w:type="paragraph" w:customStyle="1" w:styleId="auto-style8">
    <w:name w:val="auto-style8"/>
    <w:basedOn w:val="Normal"/>
    <w:uiPriority w:val="99"/>
    <w:rsid w:val="00EA4D13"/>
    <w:pPr>
      <w:spacing w:before="100" w:beforeAutospacing="1" w:after="100" w:afterAutospacing="1"/>
      <w:jc w:val="left"/>
    </w:pPr>
  </w:style>
  <w:style w:type="character" w:styleId="af2">
    <w:name w:val="annotation reference"/>
    <w:uiPriority w:val="99"/>
    <w:unhideWhenUsed/>
    <w:rsid w:val="00EA4D13"/>
    <w:rPr>
      <w:sz w:val="16"/>
      <w:szCs w:val="16"/>
    </w:rPr>
  </w:style>
  <w:style w:type="character" w:styleId="af3">
    <w:name w:val="endnote reference"/>
    <w:uiPriority w:val="99"/>
    <w:unhideWhenUsed/>
    <w:rsid w:val="00EA4D13"/>
    <w:rPr>
      <w:vertAlign w:val="superscript"/>
    </w:rPr>
  </w:style>
  <w:style w:type="character" w:customStyle="1" w:styleId="WW8Num1z0">
    <w:name w:val="WW8Num1z0"/>
    <w:rsid w:val="00EA4D13"/>
  </w:style>
  <w:style w:type="character" w:customStyle="1" w:styleId="WW8Num1z1">
    <w:name w:val="WW8Num1z1"/>
    <w:rsid w:val="00EA4D13"/>
  </w:style>
  <w:style w:type="character" w:customStyle="1" w:styleId="WW8Num1z2">
    <w:name w:val="WW8Num1z2"/>
    <w:rsid w:val="00EA4D13"/>
  </w:style>
  <w:style w:type="character" w:customStyle="1" w:styleId="WW8Num1z3">
    <w:name w:val="WW8Num1z3"/>
    <w:rsid w:val="00EA4D13"/>
  </w:style>
  <w:style w:type="character" w:customStyle="1" w:styleId="WW8Num1z4">
    <w:name w:val="WW8Num1z4"/>
    <w:rsid w:val="00EA4D13"/>
  </w:style>
  <w:style w:type="character" w:customStyle="1" w:styleId="WW8Num1z5">
    <w:name w:val="WW8Num1z5"/>
    <w:rsid w:val="00EA4D13"/>
  </w:style>
  <w:style w:type="character" w:customStyle="1" w:styleId="WW8Num1z6">
    <w:name w:val="WW8Num1z6"/>
    <w:rsid w:val="00EA4D13"/>
  </w:style>
  <w:style w:type="character" w:customStyle="1" w:styleId="WW8Num1z7">
    <w:name w:val="WW8Num1z7"/>
    <w:rsid w:val="00EA4D13"/>
  </w:style>
  <w:style w:type="character" w:customStyle="1" w:styleId="WW8Num1z8">
    <w:name w:val="WW8Num1z8"/>
    <w:rsid w:val="00EA4D13"/>
  </w:style>
  <w:style w:type="character" w:customStyle="1" w:styleId="WW8Num2z0">
    <w:name w:val="WW8Num2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z1">
    <w:name w:val="WW8Num2z1"/>
    <w:rsid w:val="00EA4D13"/>
    <w:rPr>
      <w:rFonts w:ascii="Courier New" w:hAnsi="Courier New" w:cs="Courier New" w:hint="default"/>
    </w:rPr>
  </w:style>
  <w:style w:type="character" w:customStyle="1" w:styleId="WW8Num2z2">
    <w:name w:val="WW8Num2z2"/>
    <w:rsid w:val="00EA4D13"/>
    <w:rPr>
      <w:rFonts w:ascii="Wingdings" w:hAnsi="Wingdings" w:cs="Wingdings" w:hint="default"/>
    </w:rPr>
  </w:style>
  <w:style w:type="character" w:customStyle="1" w:styleId="WW8Num2z3">
    <w:name w:val="WW8Num2z3"/>
    <w:rsid w:val="00EA4D13"/>
    <w:rPr>
      <w:rFonts w:ascii="Symbol" w:hAnsi="Symbol" w:cs="Symbol" w:hint="default"/>
    </w:rPr>
  </w:style>
  <w:style w:type="character" w:customStyle="1" w:styleId="WW8Num3z0">
    <w:name w:val="WW8Num3z0"/>
    <w:rsid w:val="00EA4D13"/>
  </w:style>
  <w:style w:type="character" w:customStyle="1" w:styleId="WW8Num3z1">
    <w:name w:val="WW8Num3z1"/>
    <w:rsid w:val="00EA4D13"/>
  </w:style>
  <w:style w:type="character" w:customStyle="1" w:styleId="WW8Num3z2">
    <w:name w:val="WW8Num3z2"/>
    <w:rsid w:val="00EA4D13"/>
  </w:style>
  <w:style w:type="character" w:customStyle="1" w:styleId="WW8Num3z3">
    <w:name w:val="WW8Num3z3"/>
    <w:rsid w:val="00EA4D13"/>
  </w:style>
  <w:style w:type="character" w:customStyle="1" w:styleId="WW8Num3z4">
    <w:name w:val="WW8Num3z4"/>
    <w:rsid w:val="00EA4D13"/>
  </w:style>
  <w:style w:type="character" w:customStyle="1" w:styleId="WW8Num3z5">
    <w:name w:val="WW8Num3z5"/>
    <w:rsid w:val="00EA4D13"/>
  </w:style>
  <w:style w:type="character" w:customStyle="1" w:styleId="WW8Num3z6">
    <w:name w:val="WW8Num3z6"/>
    <w:rsid w:val="00EA4D13"/>
  </w:style>
  <w:style w:type="character" w:customStyle="1" w:styleId="WW8Num3z7">
    <w:name w:val="WW8Num3z7"/>
    <w:rsid w:val="00EA4D13"/>
  </w:style>
  <w:style w:type="character" w:customStyle="1" w:styleId="WW8Num3z8">
    <w:name w:val="WW8Num3z8"/>
    <w:rsid w:val="00EA4D13"/>
  </w:style>
  <w:style w:type="character" w:customStyle="1" w:styleId="WW8Num4z0">
    <w:name w:val="WW8Num4z0"/>
    <w:rsid w:val="00EA4D13"/>
  </w:style>
  <w:style w:type="character" w:customStyle="1" w:styleId="WW8Num4z1">
    <w:name w:val="WW8Num4z1"/>
    <w:rsid w:val="00EA4D13"/>
  </w:style>
  <w:style w:type="character" w:customStyle="1" w:styleId="WW8Num4z2">
    <w:name w:val="WW8Num4z2"/>
    <w:rsid w:val="00EA4D13"/>
  </w:style>
  <w:style w:type="character" w:customStyle="1" w:styleId="WW8Num4z3">
    <w:name w:val="WW8Num4z3"/>
    <w:rsid w:val="00EA4D13"/>
  </w:style>
  <w:style w:type="character" w:customStyle="1" w:styleId="WW8Num4z4">
    <w:name w:val="WW8Num4z4"/>
    <w:rsid w:val="00EA4D13"/>
  </w:style>
  <w:style w:type="character" w:customStyle="1" w:styleId="WW8Num4z5">
    <w:name w:val="WW8Num4z5"/>
    <w:rsid w:val="00EA4D13"/>
  </w:style>
  <w:style w:type="character" w:customStyle="1" w:styleId="WW8Num4z6">
    <w:name w:val="WW8Num4z6"/>
    <w:rsid w:val="00EA4D13"/>
  </w:style>
  <w:style w:type="character" w:customStyle="1" w:styleId="WW8Num4z7">
    <w:name w:val="WW8Num4z7"/>
    <w:rsid w:val="00EA4D13"/>
  </w:style>
  <w:style w:type="character" w:customStyle="1" w:styleId="WW8Num4z8">
    <w:name w:val="WW8Num4z8"/>
    <w:rsid w:val="00EA4D13"/>
  </w:style>
  <w:style w:type="character" w:customStyle="1" w:styleId="WW8Num5z0">
    <w:name w:val="WW8Num5z0"/>
    <w:rsid w:val="00EA4D13"/>
    <w:rPr>
      <w:lang w:val="sr-Latn-CS"/>
    </w:rPr>
  </w:style>
  <w:style w:type="character" w:customStyle="1" w:styleId="WW8Num5z1">
    <w:name w:val="WW8Num5z1"/>
    <w:rsid w:val="00EA4D13"/>
  </w:style>
  <w:style w:type="character" w:customStyle="1" w:styleId="WW8Num5z2">
    <w:name w:val="WW8Num5z2"/>
    <w:rsid w:val="00EA4D13"/>
  </w:style>
  <w:style w:type="character" w:customStyle="1" w:styleId="WW8Num5z3">
    <w:name w:val="WW8Num5z3"/>
    <w:rsid w:val="00EA4D13"/>
  </w:style>
  <w:style w:type="character" w:customStyle="1" w:styleId="WW8Num5z4">
    <w:name w:val="WW8Num5z4"/>
    <w:rsid w:val="00EA4D13"/>
  </w:style>
  <w:style w:type="character" w:customStyle="1" w:styleId="WW8Num5z5">
    <w:name w:val="WW8Num5z5"/>
    <w:rsid w:val="00EA4D13"/>
  </w:style>
  <w:style w:type="character" w:customStyle="1" w:styleId="WW8Num5z6">
    <w:name w:val="WW8Num5z6"/>
    <w:rsid w:val="00EA4D13"/>
  </w:style>
  <w:style w:type="character" w:customStyle="1" w:styleId="WW8Num5z7">
    <w:name w:val="WW8Num5z7"/>
    <w:rsid w:val="00EA4D13"/>
  </w:style>
  <w:style w:type="character" w:customStyle="1" w:styleId="WW8Num5z8">
    <w:name w:val="WW8Num5z8"/>
    <w:rsid w:val="00EA4D13"/>
  </w:style>
  <w:style w:type="character" w:customStyle="1" w:styleId="WW8Num6z0">
    <w:name w:val="WW8Num6z0"/>
    <w:rsid w:val="00EA4D13"/>
    <w:rPr>
      <w:b w:val="0"/>
      <w:bCs w:val="0"/>
      <w:lang w:val="ru-RU"/>
    </w:rPr>
  </w:style>
  <w:style w:type="character" w:customStyle="1" w:styleId="WW8Num6z1">
    <w:name w:val="WW8Num6z1"/>
    <w:rsid w:val="00EA4D13"/>
  </w:style>
  <w:style w:type="character" w:customStyle="1" w:styleId="WW8Num6z2">
    <w:name w:val="WW8Num6z2"/>
    <w:rsid w:val="00EA4D13"/>
  </w:style>
  <w:style w:type="character" w:customStyle="1" w:styleId="WW8Num6z3">
    <w:name w:val="WW8Num6z3"/>
    <w:rsid w:val="00EA4D13"/>
  </w:style>
  <w:style w:type="character" w:customStyle="1" w:styleId="WW8Num6z4">
    <w:name w:val="WW8Num6z4"/>
    <w:rsid w:val="00EA4D13"/>
  </w:style>
  <w:style w:type="character" w:customStyle="1" w:styleId="WW8Num6z5">
    <w:name w:val="WW8Num6z5"/>
    <w:rsid w:val="00EA4D13"/>
  </w:style>
  <w:style w:type="character" w:customStyle="1" w:styleId="WW8Num6z6">
    <w:name w:val="WW8Num6z6"/>
    <w:rsid w:val="00EA4D13"/>
  </w:style>
  <w:style w:type="character" w:customStyle="1" w:styleId="WW8Num6z7">
    <w:name w:val="WW8Num6z7"/>
    <w:rsid w:val="00EA4D13"/>
  </w:style>
  <w:style w:type="character" w:customStyle="1" w:styleId="WW8Num6z8">
    <w:name w:val="WW8Num6z8"/>
    <w:rsid w:val="00EA4D13"/>
  </w:style>
  <w:style w:type="character" w:customStyle="1" w:styleId="WW8Num7z0">
    <w:name w:val="WW8Num7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7z1">
    <w:name w:val="WW8Num7z1"/>
    <w:rsid w:val="00EA4D13"/>
    <w:rPr>
      <w:rFonts w:ascii="Courier New" w:hAnsi="Courier New" w:cs="Courier New" w:hint="default"/>
    </w:rPr>
  </w:style>
  <w:style w:type="character" w:customStyle="1" w:styleId="WW8Num7z2">
    <w:name w:val="WW8Num7z2"/>
    <w:rsid w:val="00EA4D13"/>
    <w:rPr>
      <w:rFonts w:ascii="Wingdings" w:hAnsi="Wingdings" w:cs="Wingdings" w:hint="default"/>
    </w:rPr>
  </w:style>
  <w:style w:type="character" w:customStyle="1" w:styleId="WW8Num7z3">
    <w:name w:val="WW8Num7z3"/>
    <w:rsid w:val="00EA4D13"/>
    <w:rPr>
      <w:rFonts w:ascii="Symbol" w:hAnsi="Symbol" w:cs="Symbol" w:hint="default"/>
    </w:rPr>
  </w:style>
  <w:style w:type="character" w:customStyle="1" w:styleId="WW8Num8z0">
    <w:name w:val="WW8Num8z0"/>
    <w:rsid w:val="00EA4D13"/>
    <w:rPr>
      <w:rFonts w:ascii="Times New Roman" w:eastAsia="Times New Roman" w:hAnsi="Times New Roman" w:cs="Times New Roman" w:hint="default"/>
      <w:lang w:val="en-US"/>
    </w:rPr>
  </w:style>
  <w:style w:type="character" w:customStyle="1" w:styleId="WW8Num8z1">
    <w:name w:val="WW8Num8z1"/>
    <w:rsid w:val="00EA4D13"/>
  </w:style>
  <w:style w:type="character" w:customStyle="1" w:styleId="WW8Num8z2">
    <w:name w:val="WW8Num8z2"/>
    <w:rsid w:val="00EA4D13"/>
  </w:style>
  <w:style w:type="character" w:customStyle="1" w:styleId="WW8Num8z3">
    <w:name w:val="WW8Num8z3"/>
    <w:rsid w:val="00EA4D13"/>
  </w:style>
  <w:style w:type="character" w:customStyle="1" w:styleId="WW8Num8z4">
    <w:name w:val="WW8Num8z4"/>
    <w:rsid w:val="00EA4D13"/>
  </w:style>
  <w:style w:type="character" w:customStyle="1" w:styleId="WW8Num8z5">
    <w:name w:val="WW8Num8z5"/>
    <w:rsid w:val="00EA4D13"/>
  </w:style>
  <w:style w:type="character" w:customStyle="1" w:styleId="WW8Num8z6">
    <w:name w:val="WW8Num8z6"/>
    <w:rsid w:val="00EA4D13"/>
  </w:style>
  <w:style w:type="character" w:customStyle="1" w:styleId="WW8Num8z7">
    <w:name w:val="WW8Num8z7"/>
    <w:rsid w:val="00EA4D13"/>
  </w:style>
  <w:style w:type="character" w:customStyle="1" w:styleId="WW8Num8z8">
    <w:name w:val="WW8Num8z8"/>
    <w:rsid w:val="00EA4D13"/>
  </w:style>
  <w:style w:type="character" w:customStyle="1" w:styleId="WW8Num9z0">
    <w:name w:val="WW8Num9z0"/>
    <w:rsid w:val="00EA4D13"/>
    <w:rPr>
      <w:b w:val="0"/>
      <w:bCs w:val="0"/>
      <w:lang w:val="sr-Cyrl-CS"/>
    </w:rPr>
  </w:style>
  <w:style w:type="character" w:customStyle="1" w:styleId="WW8Num9z1">
    <w:name w:val="WW8Num9z1"/>
    <w:rsid w:val="00EA4D13"/>
  </w:style>
  <w:style w:type="character" w:customStyle="1" w:styleId="WW8Num9z2">
    <w:name w:val="WW8Num9z2"/>
    <w:rsid w:val="00EA4D13"/>
  </w:style>
  <w:style w:type="character" w:customStyle="1" w:styleId="WW8Num9z3">
    <w:name w:val="WW8Num9z3"/>
    <w:rsid w:val="00EA4D13"/>
  </w:style>
  <w:style w:type="character" w:customStyle="1" w:styleId="WW8Num9z4">
    <w:name w:val="WW8Num9z4"/>
    <w:rsid w:val="00EA4D13"/>
  </w:style>
  <w:style w:type="character" w:customStyle="1" w:styleId="WW8Num9z5">
    <w:name w:val="WW8Num9z5"/>
    <w:rsid w:val="00EA4D13"/>
  </w:style>
  <w:style w:type="character" w:customStyle="1" w:styleId="WW8Num9z6">
    <w:name w:val="WW8Num9z6"/>
    <w:rsid w:val="00EA4D13"/>
  </w:style>
  <w:style w:type="character" w:customStyle="1" w:styleId="WW8Num9z7">
    <w:name w:val="WW8Num9z7"/>
    <w:rsid w:val="00EA4D13"/>
  </w:style>
  <w:style w:type="character" w:customStyle="1" w:styleId="WW8Num9z8">
    <w:name w:val="WW8Num9z8"/>
    <w:rsid w:val="00EA4D13"/>
  </w:style>
  <w:style w:type="character" w:customStyle="1" w:styleId="WW8Num10z0">
    <w:name w:val="WW8Num10z0"/>
    <w:rsid w:val="00EA4D13"/>
    <w:rPr>
      <w:color w:val="000000"/>
      <w:lang w:val="sl-SI"/>
    </w:rPr>
  </w:style>
  <w:style w:type="character" w:customStyle="1" w:styleId="WW8Num10z1">
    <w:name w:val="WW8Num10z1"/>
    <w:rsid w:val="00EA4D13"/>
  </w:style>
  <w:style w:type="character" w:customStyle="1" w:styleId="WW8Num10z2">
    <w:name w:val="WW8Num10z2"/>
    <w:rsid w:val="00EA4D13"/>
  </w:style>
  <w:style w:type="character" w:customStyle="1" w:styleId="WW8Num10z3">
    <w:name w:val="WW8Num10z3"/>
    <w:rsid w:val="00EA4D13"/>
  </w:style>
  <w:style w:type="character" w:customStyle="1" w:styleId="WW8Num10z4">
    <w:name w:val="WW8Num10z4"/>
    <w:rsid w:val="00EA4D13"/>
  </w:style>
  <w:style w:type="character" w:customStyle="1" w:styleId="WW8Num10z5">
    <w:name w:val="WW8Num10z5"/>
    <w:rsid w:val="00EA4D13"/>
  </w:style>
  <w:style w:type="character" w:customStyle="1" w:styleId="WW8Num10z6">
    <w:name w:val="WW8Num10z6"/>
    <w:rsid w:val="00EA4D13"/>
  </w:style>
  <w:style w:type="character" w:customStyle="1" w:styleId="WW8Num10z7">
    <w:name w:val="WW8Num10z7"/>
    <w:rsid w:val="00EA4D13"/>
  </w:style>
  <w:style w:type="character" w:customStyle="1" w:styleId="WW8Num10z8">
    <w:name w:val="WW8Num10z8"/>
    <w:rsid w:val="00EA4D13"/>
  </w:style>
  <w:style w:type="character" w:customStyle="1" w:styleId="WW8Num11z0">
    <w:name w:val="WW8Num11z0"/>
    <w:rsid w:val="00EA4D13"/>
    <w:rPr>
      <w:rFonts w:ascii="Times New Roman" w:eastAsia="Times New Roman" w:hAnsi="Times New Roman" w:cs="Times New Roman" w:hint="default"/>
      <w:b w:val="0"/>
      <w:bCs w:val="0"/>
      <w:lang w:val="ru-RU"/>
    </w:rPr>
  </w:style>
  <w:style w:type="character" w:customStyle="1" w:styleId="WW8Num11z1">
    <w:name w:val="WW8Num11z1"/>
    <w:rsid w:val="00EA4D13"/>
  </w:style>
  <w:style w:type="character" w:customStyle="1" w:styleId="WW8Num11z2">
    <w:name w:val="WW8Num11z2"/>
    <w:rsid w:val="00EA4D13"/>
  </w:style>
  <w:style w:type="character" w:customStyle="1" w:styleId="WW8Num11z3">
    <w:name w:val="WW8Num11z3"/>
    <w:rsid w:val="00EA4D13"/>
  </w:style>
  <w:style w:type="character" w:customStyle="1" w:styleId="WW8Num11z4">
    <w:name w:val="WW8Num11z4"/>
    <w:rsid w:val="00EA4D13"/>
  </w:style>
  <w:style w:type="character" w:customStyle="1" w:styleId="WW8Num11z5">
    <w:name w:val="WW8Num11z5"/>
    <w:rsid w:val="00EA4D13"/>
  </w:style>
  <w:style w:type="character" w:customStyle="1" w:styleId="WW8Num11z6">
    <w:name w:val="WW8Num11z6"/>
    <w:rsid w:val="00EA4D13"/>
  </w:style>
  <w:style w:type="character" w:customStyle="1" w:styleId="WW8Num11z7">
    <w:name w:val="WW8Num11z7"/>
    <w:rsid w:val="00EA4D13"/>
  </w:style>
  <w:style w:type="character" w:customStyle="1" w:styleId="WW8Num11z8">
    <w:name w:val="WW8Num11z8"/>
    <w:rsid w:val="00EA4D13"/>
  </w:style>
  <w:style w:type="character" w:customStyle="1" w:styleId="WW8Num12z0">
    <w:name w:val="WW8Num12z0"/>
    <w:rsid w:val="00EA4D13"/>
    <w:rPr>
      <w:color w:val="000000"/>
      <w:lang w:val="ru-RU"/>
    </w:rPr>
  </w:style>
  <w:style w:type="character" w:customStyle="1" w:styleId="WW8Num12z1">
    <w:name w:val="WW8Num12z1"/>
    <w:rsid w:val="00EA4D13"/>
  </w:style>
  <w:style w:type="character" w:customStyle="1" w:styleId="WW8Num12z2">
    <w:name w:val="WW8Num12z2"/>
    <w:rsid w:val="00EA4D13"/>
  </w:style>
  <w:style w:type="character" w:customStyle="1" w:styleId="WW8Num12z3">
    <w:name w:val="WW8Num12z3"/>
    <w:rsid w:val="00EA4D13"/>
  </w:style>
  <w:style w:type="character" w:customStyle="1" w:styleId="WW8Num12z4">
    <w:name w:val="WW8Num12z4"/>
    <w:rsid w:val="00EA4D13"/>
  </w:style>
  <w:style w:type="character" w:customStyle="1" w:styleId="WW8Num12z5">
    <w:name w:val="WW8Num12z5"/>
    <w:rsid w:val="00EA4D13"/>
  </w:style>
  <w:style w:type="character" w:customStyle="1" w:styleId="WW8Num12z6">
    <w:name w:val="WW8Num12z6"/>
    <w:rsid w:val="00EA4D13"/>
  </w:style>
  <w:style w:type="character" w:customStyle="1" w:styleId="WW8Num12z7">
    <w:name w:val="WW8Num12z7"/>
    <w:rsid w:val="00EA4D13"/>
  </w:style>
  <w:style w:type="character" w:customStyle="1" w:styleId="WW8Num12z8">
    <w:name w:val="WW8Num12z8"/>
    <w:rsid w:val="00EA4D13"/>
  </w:style>
  <w:style w:type="character" w:customStyle="1" w:styleId="WW8Num13z0">
    <w:name w:val="WW8Num1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sid w:val="00EA4D13"/>
    <w:rPr>
      <w:rFonts w:ascii="Courier New" w:hAnsi="Courier New" w:cs="Courier New" w:hint="default"/>
    </w:rPr>
  </w:style>
  <w:style w:type="character" w:customStyle="1" w:styleId="WW8Num13z2">
    <w:name w:val="WW8Num13z2"/>
    <w:rsid w:val="00EA4D13"/>
    <w:rPr>
      <w:rFonts w:ascii="Wingdings" w:hAnsi="Wingdings" w:cs="Wingdings" w:hint="default"/>
    </w:rPr>
  </w:style>
  <w:style w:type="character" w:customStyle="1" w:styleId="WW8Num13z3">
    <w:name w:val="WW8Num13z3"/>
    <w:rsid w:val="00EA4D13"/>
    <w:rPr>
      <w:rFonts w:ascii="Symbol" w:hAnsi="Symbol" w:cs="Symbol" w:hint="default"/>
    </w:rPr>
  </w:style>
  <w:style w:type="character" w:customStyle="1" w:styleId="WW8Num14z0">
    <w:name w:val="WW8Num14z0"/>
    <w:rsid w:val="00EA4D13"/>
    <w:rPr>
      <w:rFonts w:ascii="Times New Roman" w:eastAsia="Times New Roman" w:hAnsi="Times New Roman" w:cs="Times New Roman" w:hint="default"/>
      <w:lang w:val="ru-RU"/>
    </w:rPr>
  </w:style>
  <w:style w:type="character" w:customStyle="1" w:styleId="WW8Num14z1">
    <w:name w:val="WW8Num14z1"/>
    <w:rsid w:val="00EA4D13"/>
    <w:rPr>
      <w:rFonts w:ascii="Courier New" w:hAnsi="Courier New" w:cs="Courier New" w:hint="default"/>
    </w:rPr>
  </w:style>
  <w:style w:type="character" w:customStyle="1" w:styleId="WW8Num14z2">
    <w:name w:val="WW8Num14z2"/>
    <w:rsid w:val="00EA4D13"/>
    <w:rPr>
      <w:rFonts w:ascii="Wingdings" w:hAnsi="Wingdings" w:cs="Wingdings" w:hint="default"/>
    </w:rPr>
  </w:style>
  <w:style w:type="character" w:customStyle="1" w:styleId="WW8Num14z3">
    <w:name w:val="WW8Num14z3"/>
    <w:rsid w:val="00EA4D13"/>
    <w:rPr>
      <w:rFonts w:ascii="Symbol" w:hAnsi="Symbol" w:cs="Symbol" w:hint="default"/>
    </w:rPr>
  </w:style>
  <w:style w:type="character" w:customStyle="1" w:styleId="WW8Num15z0">
    <w:name w:val="WW8Num15z0"/>
    <w:rsid w:val="00EA4D13"/>
    <w:rPr>
      <w:lang w:val="sl-SI"/>
    </w:rPr>
  </w:style>
  <w:style w:type="character" w:customStyle="1" w:styleId="WW8Num15z1">
    <w:name w:val="WW8Num15z1"/>
    <w:rsid w:val="00EA4D13"/>
  </w:style>
  <w:style w:type="character" w:customStyle="1" w:styleId="WW8Num15z2">
    <w:name w:val="WW8Num15z2"/>
    <w:rsid w:val="00EA4D13"/>
  </w:style>
  <w:style w:type="character" w:customStyle="1" w:styleId="WW8Num15z3">
    <w:name w:val="WW8Num15z3"/>
    <w:rsid w:val="00EA4D13"/>
  </w:style>
  <w:style w:type="character" w:customStyle="1" w:styleId="WW8Num15z4">
    <w:name w:val="WW8Num15z4"/>
    <w:rsid w:val="00EA4D13"/>
  </w:style>
  <w:style w:type="character" w:customStyle="1" w:styleId="WW8Num15z5">
    <w:name w:val="WW8Num15z5"/>
    <w:rsid w:val="00EA4D13"/>
  </w:style>
  <w:style w:type="character" w:customStyle="1" w:styleId="WW8Num15z6">
    <w:name w:val="WW8Num15z6"/>
    <w:rsid w:val="00EA4D13"/>
  </w:style>
  <w:style w:type="character" w:customStyle="1" w:styleId="WW8Num15z7">
    <w:name w:val="WW8Num15z7"/>
    <w:rsid w:val="00EA4D13"/>
  </w:style>
  <w:style w:type="character" w:customStyle="1" w:styleId="WW8Num15z8">
    <w:name w:val="WW8Num15z8"/>
    <w:rsid w:val="00EA4D13"/>
  </w:style>
  <w:style w:type="character" w:customStyle="1" w:styleId="WW8Num16z0">
    <w:name w:val="WW8Num16z0"/>
    <w:rsid w:val="00EA4D13"/>
    <w:rPr>
      <w:b w:val="0"/>
      <w:bCs/>
      <w:lang w:val="ru-RU"/>
    </w:rPr>
  </w:style>
  <w:style w:type="character" w:customStyle="1" w:styleId="WW8Num16z1">
    <w:name w:val="WW8Num16z1"/>
    <w:rsid w:val="00EA4D13"/>
  </w:style>
  <w:style w:type="character" w:customStyle="1" w:styleId="WW8Num16z2">
    <w:name w:val="WW8Num16z2"/>
    <w:rsid w:val="00EA4D13"/>
  </w:style>
  <w:style w:type="character" w:customStyle="1" w:styleId="WW8Num16z3">
    <w:name w:val="WW8Num16z3"/>
    <w:rsid w:val="00EA4D13"/>
  </w:style>
  <w:style w:type="character" w:customStyle="1" w:styleId="WW8Num16z4">
    <w:name w:val="WW8Num16z4"/>
    <w:rsid w:val="00EA4D13"/>
  </w:style>
  <w:style w:type="character" w:customStyle="1" w:styleId="WW8Num16z5">
    <w:name w:val="WW8Num16z5"/>
    <w:rsid w:val="00EA4D13"/>
  </w:style>
  <w:style w:type="character" w:customStyle="1" w:styleId="WW8Num16z6">
    <w:name w:val="WW8Num16z6"/>
    <w:rsid w:val="00EA4D13"/>
  </w:style>
  <w:style w:type="character" w:customStyle="1" w:styleId="WW8Num16z7">
    <w:name w:val="WW8Num16z7"/>
    <w:rsid w:val="00EA4D13"/>
  </w:style>
  <w:style w:type="character" w:customStyle="1" w:styleId="WW8Num16z8">
    <w:name w:val="WW8Num16z8"/>
    <w:rsid w:val="00EA4D13"/>
  </w:style>
  <w:style w:type="character" w:customStyle="1" w:styleId="WW8Num17z0">
    <w:name w:val="WW8Num17z0"/>
    <w:rsid w:val="00EA4D13"/>
    <w:rPr>
      <w:rFonts w:ascii="Times New Roman" w:eastAsia="Times New Roman" w:hAnsi="Times New Roman" w:cs="Times New Roman" w:hint="default"/>
      <w:color w:val="000000"/>
      <w:lang w:val="ru-RU"/>
    </w:rPr>
  </w:style>
  <w:style w:type="character" w:customStyle="1" w:styleId="WW8Num17z1">
    <w:name w:val="WW8Num17z1"/>
    <w:rsid w:val="00EA4D13"/>
    <w:rPr>
      <w:rFonts w:ascii="Courier New" w:hAnsi="Courier New" w:cs="Courier New" w:hint="default"/>
    </w:rPr>
  </w:style>
  <w:style w:type="character" w:customStyle="1" w:styleId="WW8Num17z2">
    <w:name w:val="WW8Num17z2"/>
    <w:rsid w:val="00EA4D13"/>
    <w:rPr>
      <w:rFonts w:ascii="Wingdings" w:hAnsi="Wingdings" w:cs="Wingdings" w:hint="default"/>
    </w:rPr>
  </w:style>
  <w:style w:type="character" w:customStyle="1" w:styleId="WW8Num17z3">
    <w:name w:val="WW8Num17z3"/>
    <w:rsid w:val="00EA4D13"/>
    <w:rPr>
      <w:rFonts w:ascii="Symbol" w:hAnsi="Symbol" w:cs="Symbol" w:hint="default"/>
    </w:rPr>
  </w:style>
  <w:style w:type="character" w:customStyle="1" w:styleId="WW8Num18z0">
    <w:name w:val="WW8Num18z0"/>
    <w:rsid w:val="00EA4D13"/>
    <w:rPr>
      <w:color w:val="B21E9D"/>
      <w:lang w:val="sl-SI"/>
    </w:rPr>
  </w:style>
  <w:style w:type="character" w:customStyle="1" w:styleId="WW8Num18z1">
    <w:name w:val="WW8Num18z1"/>
    <w:rsid w:val="00EA4D13"/>
  </w:style>
  <w:style w:type="character" w:customStyle="1" w:styleId="WW8Num18z2">
    <w:name w:val="WW8Num18z2"/>
    <w:rsid w:val="00EA4D13"/>
  </w:style>
  <w:style w:type="character" w:customStyle="1" w:styleId="WW8Num18z3">
    <w:name w:val="WW8Num18z3"/>
    <w:rsid w:val="00EA4D13"/>
  </w:style>
  <w:style w:type="character" w:customStyle="1" w:styleId="WW8Num18z4">
    <w:name w:val="WW8Num18z4"/>
    <w:rsid w:val="00EA4D13"/>
  </w:style>
  <w:style w:type="character" w:customStyle="1" w:styleId="WW8Num18z5">
    <w:name w:val="WW8Num18z5"/>
    <w:rsid w:val="00EA4D13"/>
  </w:style>
  <w:style w:type="character" w:customStyle="1" w:styleId="WW8Num18z6">
    <w:name w:val="WW8Num18z6"/>
    <w:rsid w:val="00EA4D13"/>
  </w:style>
  <w:style w:type="character" w:customStyle="1" w:styleId="WW8Num18z7">
    <w:name w:val="WW8Num18z7"/>
    <w:rsid w:val="00EA4D13"/>
  </w:style>
  <w:style w:type="character" w:customStyle="1" w:styleId="WW8Num18z8">
    <w:name w:val="WW8Num18z8"/>
    <w:rsid w:val="00EA4D13"/>
  </w:style>
  <w:style w:type="character" w:customStyle="1" w:styleId="WW8Num19z0">
    <w:name w:val="WW8Num19z0"/>
    <w:rsid w:val="00EA4D13"/>
  </w:style>
  <w:style w:type="character" w:customStyle="1" w:styleId="WW8Num19z1">
    <w:name w:val="WW8Num19z1"/>
    <w:rsid w:val="00EA4D13"/>
  </w:style>
  <w:style w:type="character" w:customStyle="1" w:styleId="WW8Num19z2">
    <w:name w:val="WW8Num19z2"/>
    <w:rsid w:val="00EA4D13"/>
  </w:style>
  <w:style w:type="character" w:customStyle="1" w:styleId="WW8Num19z3">
    <w:name w:val="WW8Num19z3"/>
    <w:rsid w:val="00EA4D13"/>
  </w:style>
  <w:style w:type="character" w:customStyle="1" w:styleId="WW8Num19z4">
    <w:name w:val="WW8Num19z4"/>
    <w:rsid w:val="00EA4D13"/>
  </w:style>
  <w:style w:type="character" w:customStyle="1" w:styleId="WW8Num19z5">
    <w:name w:val="WW8Num19z5"/>
    <w:rsid w:val="00EA4D13"/>
  </w:style>
  <w:style w:type="character" w:customStyle="1" w:styleId="WW8Num19z6">
    <w:name w:val="WW8Num19z6"/>
    <w:rsid w:val="00EA4D13"/>
  </w:style>
  <w:style w:type="character" w:customStyle="1" w:styleId="WW8Num19z7">
    <w:name w:val="WW8Num19z7"/>
    <w:rsid w:val="00EA4D13"/>
  </w:style>
  <w:style w:type="character" w:customStyle="1" w:styleId="WW8Num19z8">
    <w:name w:val="WW8Num19z8"/>
    <w:rsid w:val="00EA4D13"/>
  </w:style>
  <w:style w:type="character" w:customStyle="1" w:styleId="WW8Num20z0">
    <w:name w:val="WW8Num20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0z1">
    <w:name w:val="WW8Num20z1"/>
    <w:rsid w:val="00EA4D13"/>
    <w:rPr>
      <w:rFonts w:ascii="Courier New" w:hAnsi="Courier New" w:cs="Courier New" w:hint="default"/>
    </w:rPr>
  </w:style>
  <w:style w:type="character" w:customStyle="1" w:styleId="WW8Num20z2">
    <w:name w:val="WW8Num20z2"/>
    <w:rsid w:val="00EA4D13"/>
    <w:rPr>
      <w:rFonts w:ascii="Wingdings" w:hAnsi="Wingdings" w:cs="Wingdings" w:hint="default"/>
    </w:rPr>
  </w:style>
  <w:style w:type="character" w:customStyle="1" w:styleId="WW8Num20z3">
    <w:name w:val="WW8Num20z3"/>
    <w:rsid w:val="00EA4D13"/>
    <w:rPr>
      <w:rFonts w:ascii="Symbol" w:hAnsi="Symbol" w:cs="Symbol" w:hint="default"/>
    </w:rPr>
  </w:style>
  <w:style w:type="character" w:customStyle="1" w:styleId="WW8Num21z0">
    <w:name w:val="WW8Num21z0"/>
    <w:rsid w:val="00EA4D13"/>
    <w:rPr>
      <w:color w:val="000000"/>
    </w:rPr>
  </w:style>
  <w:style w:type="character" w:customStyle="1" w:styleId="WW8Num21z1">
    <w:name w:val="WW8Num21z1"/>
    <w:rsid w:val="00EA4D13"/>
  </w:style>
  <w:style w:type="character" w:customStyle="1" w:styleId="WW8Num21z2">
    <w:name w:val="WW8Num21z2"/>
    <w:rsid w:val="00EA4D13"/>
  </w:style>
  <w:style w:type="character" w:customStyle="1" w:styleId="WW8Num21z3">
    <w:name w:val="WW8Num21z3"/>
    <w:rsid w:val="00EA4D13"/>
  </w:style>
  <w:style w:type="character" w:customStyle="1" w:styleId="WW8Num21z4">
    <w:name w:val="WW8Num21z4"/>
    <w:rsid w:val="00EA4D13"/>
  </w:style>
  <w:style w:type="character" w:customStyle="1" w:styleId="WW8Num21z5">
    <w:name w:val="WW8Num21z5"/>
    <w:rsid w:val="00EA4D13"/>
  </w:style>
  <w:style w:type="character" w:customStyle="1" w:styleId="WW8Num21z6">
    <w:name w:val="WW8Num21z6"/>
    <w:rsid w:val="00EA4D13"/>
  </w:style>
  <w:style w:type="character" w:customStyle="1" w:styleId="WW8Num21z7">
    <w:name w:val="WW8Num21z7"/>
    <w:rsid w:val="00EA4D13"/>
  </w:style>
  <w:style w:type="character" w:customStyle="1" w:styleId="WW8Num21z8">
    <w:name w:val="WW8Num21z8"/>
    <w:rsid w:val="00EA4D13"/>
  </w:style>
  <w:style w:type="character" w:customStyle="1" w:styleId="WW8Num22z0">
    <w:name w:val="WW8Num22z0"/>
    <w:rsid w:val="00EA4D13"/>
    <w:rPr>
      <w:bCs w:val="0"/>
      <w:lang w:val="sr-Cyrl-CS"/>
    </w:rPr>
  </w:style>
  <w:style w:type="character" w:customStyle="1" w:styleId="WW8Num22z1">
    <w:name w:val="WW8Num22z1"/>
    <w:rsid w:val="00EA4D13"/>
  </w:style>
  <w:style w:type="character" w:customStyle="1" w:styleId="WW8Num22z2">
    <w:name w:val="WW8Num22z2"/>
    <w:rsid w:val="00EA4D13"/>
  </w:style>
  <w:style w:type="character" w:customStyle="1" w:styleId="WW8Num22z3">
    <w:name w:val="WW8Num22z3"/>
    <w:rsid w:val="00EA4D13"/>
  </w:style>
  <w:style w:type="character" w:customStyle="1" w:styleId="WW8Num22z4">
    <w:name w:val="WW8Num22z4"/>
    <w:rsid w:val="00EA4D13"/>
  </w:style>
  <w:style w:type="character" w:customStyle="1" w:styleId="WW8Num22z5">
    <w:name w:val="WW8Num22z5"/>
    <w:rsid w:val="00EA4D13"/>
  </w:style>
  <w:style w:type="character" w:customStyle="1" w:styleId="WW8Num22z6">
    <w:name w:val="WW8Num22z6"/>
    <w:rsid w:val="00EA4D13"/>
  </w:style>
  <w:style w:type="character" w:customStyle="1" w:styleId="WW8Num22z7">
    <w:name w:val="WW8Num22z7"/>
    <w:rsid w:val="00EA4D13"/>
  </w:style>
  <w:style w:type="character" w:customStyle="1" w:styleId="WW8Num22z8">
    <w:name w:val="WW8Num22z8"/>
    <w:rsid w:val="00EA4D13"/>
  </w:style>
  <w:style w:type="character" w:customStyle="1" w:styleId="WW8Num23z0">
    <w:name w:val="WW8Num2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EA4D13"/>
    <w:rPr>
      <w:rFonts w:ascii="Courier New" w:hAnsi="Courier New" w:cs="Courier New" w:hint="default"/>
    </w:rPr>
  </w:style>
  <w:style w:type="character" w:customStyle="1" w:styleId="WW8Num23z2">
    <w:name w:val="WW8Num23z2"/>
    <w:rsid w:val="00EA4D13"/>
    <w:rPr>
      <w:rFonts w:ascii="Wingdings" w:hAnsi="Wingdings" w:cs="Wingdings" w:hint="default"/>
    </w:rPr>
  </w:style>
  <w:style w:type="character" w:customStyle="1" w:styleId="WW8Num23z3">
    <w:name w:val="WW8Num23z3"/>
    <w:rsid w:val="00EA4D13"/>
    <w:rPr>
      <w:rFonts w:ascii="Symbol" w:hAnsi="Symbol" w:cs="Symbol" w:hint="default"/>
    </w:rPr>
  </w:style>
  <w:style w:type="character" w:customStyle="1" w:styleId="WW8Num24z0">
    <w:name w:val="WW8Num24z0"/>
    <w:rsid w:val="00EA4D13"/>
  </w:style>
  <w:style w:type="character" w:customStyle="1" w:styleId="WW8Num24z1">
    <w:name w:val="WW8Num24z1"/>
    <w:rsid w:val="00EA4D13"/>
  </w:style>
  <w:style w:type="character" w:customStyle="1" w:styleId="WW8Num24z2">
    <w:name w:val="WW8Num24z2"/>
    <w:rsid w:val="00EA4D13"/>
  </w:style>
  <w:style w:type="character" w:customStyle="1" w:styleId="WW8Num24z3">
    <w:name w:val="WW8Num24z3"/>
    <w:rsid w:val="00EA4D13"/>
  </w:style>
  <w:style w:type="character" w:customStyle="1" w:styleId="WW8Num24z4">
    <w:name w:val="WW8Num24z4"/>
    <w:rsid w:val="00EA4D13"/>
  </w:style>
  <w:style w:type="character" w:customStyle="1" w:styleId="WW8Num24z5">
    <w:name w:val="WW8Num24z5"/>
    <w:rsid w:val="00EA4D13"/>
  </w:style>
  <w:style w:type="character" w:customStyle="1" w:styleId="WW8Num24z6">
    <w:name w:val="WW8Num24z6"/>
    <w:rsid w:val="00EA4D13"/>
  </w:style>
  <w:style w:type="character" w:customStyle="1" w:styleId="WW8Num24z7">
    <w:name w:val="WW8Num24z7"/>
    <w:rsid w:val="00EA4D13"/>
  </w:style>
  <w:style w:type="character" w:customStyle="1" w:styleId="WW8Num24z8">
    <w:name w:val="WW8Num24z8"/>
    <w:rsid w:val="00EA4D13"/>
  </w:style>
  <w:style w:type="character" w:customStyle="1" w:styleId="WW8Num25z0">
    <w:name w:val="WW8Num25z0"/>
    <w:rsid w:val="00EA4D13"/>
  </w:style>
  <w:style w:type="character" w:customStyle="1" w:styleId="WW8Num25z1">
    <w:name w:val="WW8Num25z1"/>
    <w:rsid w:val="00EA4D13"/>
  </w:style>
  <w:style w:type="character" w:customStyle="1" w:styleId="WW8Num25z2">
    <w:name w:val="WW8Num25z2"/>
    <w:rsid w:val="00EA4D13"/>
  </w:style>
  <w:style w:type="character" w:customStyle="1" w:styleId="WW8Num25z3">
    <w:name w:val="WW8Num25z3"/>
    <w:rsid w:val="00EA4D13"/>
  </w:style>
  <w:style w:type="character" w:customStyle="1" w:styleId="WW8Num25z4">
    <w:name w:val="WW8Num25z4"/>
    <w:rsid w:val="00EA4D13"/>
  </w:style>
  <w:style w:type="character" w:customStyle="1" w:styleId="WW8Num25z5">
    <w:name w:val="WW8Num25z5"/>
    <w:rsid w:val="00EA4D13"/>
  </w:style>
  <w:style w:type="character" w:customStyle="1" w:styleId="WW8Num25z6">
    <w:name w:val="WW8Num25z6"/>
    <w:rsid w:val="00EA4D13"/>
  </w:style>
  <w:style w:type="character" w:customStyle="1" w:styleId="WW8Num25z7">
    <w:name w:val="WW8Num25z7"/>
    <w:rsid w:val="00EA4D13"/>
  </w:style>
  <w:style w:type="character" w:customStyle="1" w:styleId="WW8Num25z8">
    <w:name w:val="WW8Num25z8"/>
    <w:rsid w:val="00EA4D13"/>
  </w:style>
  <w:style w:type="character" w:customStyle="1" w:styleId="WW8Num26z0">
    <w:name w:val="WW8Num26z0"/>
    <w:rsid w:val="00EA4D13"/>
    <w:rPr>
      <w:rFonts w:ascii="Times New Roman" w:eastAsia="Times New Roman" w:hAnsi="Times New Roman" w:cs="Times New Roman" w:hint="default"/>
      <w:b w:val="0"/>
      <w:bCs w:val="0"/>
    </w:rPr>
  </w:style>
  <w:style w:type="character" w:customStyle="1" w:styleId="WW8Num26z2">
    <w:name w:val="WW8Num26z2"/>
    <w:rsid w:val="00EA4D13"/>
  </w:style>
  <w:style w:type="character" w:customStyle="1" w:styleId="WW8Num26z3">
    <w:name w:val="WW8Num26z3"/>
    <w:rsid w:val="00EA4D13"/>
  </w:style>
  <w:style w:type="character" w:customStyle="1" w:styleId="WW8Num26z4">
    <w:name w:val="WW8Num26z4"/>
    <w:rsid w:val="00EA4D13"/>
  </w:style>
  <w:style w:type="character" w:customStyle="1" w:styleId="WW8Num26z5">
    <w:name w:val="WW8Num26z5"/>
    <w:rsid w:val="00EA4D13"/>
  </w:style>
  <w:style w:type="character" w:customStyle="1" w:styleId="WW8Num26z6">
    <w:name w:val="WW8Num26z6"/>
    <w:rsid w:val="00EA4D13"/>
  </w:style>
  <w:style w:type="character" w:customStyle="1" w:styleId="WW8Num26z7">
    <w:name w:val="WW8Num26z7"/>
    <w:rsid w:val="00EA4D13"/>
  </w:style>
  <w:style w:type="character" w:customStyle="1" w:styleId="WW8Num26z8">
    <w:name w:val="WW8Num26z8"/>
    <w:rsid w:val="00EA4D13"/>
  </w:style>
  <w:style w:type="character" w:customStyle="1" w:styleId="WW8Num27z0">
    <w:name w:val="WW8Num27z0"/>
    <w:rsid w:val="00EA4D13"/>
    <w:rPr>
      <w:rFonts w:ascii="Times New Roman" w:eastAsia="Times New Roman" w:hAnsi="Times New Roman" w:cs="Times New Roman" w:hint="default"/>
      <w:color w:val="002060"/>
    </w:rPr>
  </w:style>
  <w:style w:type="character" w:customStyle="1" w:styleId="WW8Num27z1">
    <w:name w:val="WW8Num27z1"/>
    <w:rsid w:val="00EA4D13"/>
    <w:rPr>
      <w:rFonts w:ascii="Courier New" w:hAnsi="Courier New" w:cs="Courier New" w:hint="default"/>
    </w:rPr>
  </w:style>
  <w:style w:type="character" w:customStyle="1" w:styleId="WW8Num27z2">
    <w:name w:val="WW8Num27z2"/>
    <w:rsid w:val="00EA4D13"/>
    <w:rPr>
      <w:rFonts w:ascii="Wingdings" w:hAnsi="Wingdings" w:cs="Wingdings" w:hint="default"/>
    </w:rPr>
  </w:style>
  <w:style w:type="character" w:customStyle="1" w:styleId="WW8Num27z3">
    <w:name w:val="WW8Num27z3"/>
    <w:rsid w:val="00EA4D13"/>
    <w:rPr>
      <w:rFonts w:ascii="Symbol" w:hAnsi="Symbol" w:cs="Symbol" w:hint="default"/>
    </w:rPr>
  </w:style>
  <w:style w:type="character" w:customStyle="1" w:styleId="WW8Num28z0">
    <w:name w:val="WW8Num28z0"/>
    <w:rsid w:val="00EA4D13"/>
    <w:rPr>
      <w:color w:val="000000"/>
      <w:lang w:val="en-US"/>
    </w:rPr>
  </w:style>
  <w:style w:type="character" w:customStyle="1" w:styleId="WW8Num28z1">
    <w:name w:val="WW8Num28z1"/>
    <w:rsid w:val="00EA4D13"/>
  </w:style>
  <w:style w:type="character" w:customStyle="1" w:styleId="WW8Num28z2">
    <w:name w:val="WW8Num28z2"/>
    <w:rsid w:val="00EA4D13"/>
  </w:style>
  <w:style w:type="character" w:customStyle="1" w:styleId="WW8Num28z3">
    <w:name w:val="WW8Num28z3"/>
    <w:rsid w:val="00EA4D13"/>
  </w:style>
  <w:style w:type="character" w:customStyle="1" w:styleId="WW8Num28z4">
    <w:name w:val="WW8Num28z4"/>
    <w:rsid w:val="00EA4D13"/>
  </w:style>
  <w:style w:type="character" w:customStyle="1" w:styleId="WW8Num28z5">
    <w:name w:val="WW8Num28z5"/>
    <w:rsid w:val="00EA4D13"/>
  </w:style>
  <w:style w:type="character" w:customStyle="1" w:styleId="WW8Num28z6">
    <w:name w:val="WW8Num28z6"/>
    <w:rsid w:val="00EA4D13"/>
  </w:style>
  <w:style w:type="character" w:customStyle="1" w:styleId="WW8Num28z7">
    <w:name w:val="WW8Num28z7"/>
    <w:rsid w:val="00EA4D13"/>
  </w:style>
  <w:style w:type="character" w:customStyle="1" w:styleId="WW8Num28z8">
    <w:name w:val="WW8Num28z8"/>
    <w:rsid w:val="00EA4D13"/>
  </w:style>
  <w:style w:type="character" w:customStyle="1" w:styleId="Podrazumevanifontpasusa1">
    <w:name w:val="Podrazumevani font pasusa1"/>
    <w:rsid w:val="00EA4D13"/>
  </w:style>
  <w:style w:type="character" w:customStyle="1" w:styleId="ZaglavljestraniceChar">
    <w:name w:val="Zaglavlje stranice Char"/>
    <w:rsid w:val="00EA4D13"/>
    <w:rPr>
      <w:rFonts w:ascii="Calibri" w:hAnsi="Calibri" w:cs="Calibri" w:hint="default"/>
      <w:sz w:val="22"/>
      <w:szCs w:val="22"/>
      <w:lang w:val="en-US" w:eastAsia="ar-SA" w:bidi="ar-SA"/>
    </w:rPr>
  </w:style>
  <w:style w:type="character" w:customStyle="1" w:styleId="Referencakomentara1">
    <w:name w:val="Referenca komentara1"/>
    <w:rsid w:val="00EA4D13"/>
    <w:rPr>
      <w:sz w:val="16"/>
      <w:szCs w:val="16"/>
    </w:rPr>
  </w:style>
  <w:style w:type="character" w:customStyle="1" w:styleId="TekstkomentaraChar">
    <w:name w:val="Tekst komentara Char"/>
    <w:rsid w:val="00EA4D13"/>
    <w:rPr>
      <w:lang w:val="sr-Cyrl-CS"/>
    </w:rPr>
  </w:style>
  <w:style w:type="character" w:customStyle="1" w:styleId="TemakomentaraChar">
    <w:name w:val="Tema komentara Char"/>
    <w:rsid w:val="00EA4D13"/>
    <w:rPr>
      <w:b/>
      <w:bCs/>
      <w:lang w:val="sr-Cyrl-CS"/>
    </w:rPr>
  </w:style>
  <w:style w:type="character" w:customStyle="1" w:styleId="UvlaenjetelatekstaChar">
    <w:name w:val="Uvlačenje tela teksta Char"/>
    <w:rsid w:val="00EA4D13"/>
    <w:rPr>
      <w:b/>
      <w:bCs/>
      <w:sz w:val="24"/>
      <w:szCs w:val="24"/>
      <w:lang w:val="sr-Latn-CS"/>
    </w:rPr>
  </w:style>
  <w:style w:type="character" w:customStyle="1" w:styleId="PodnaslovChar">
    <w:name w:val="Podnaslov Char"/>
    <w:rsid w:val="00EA4D13"/>
    <w:rPr>
      <w:b/>
      <w:bCs/>
      <w:sz w:val="24"/>
      <w:szCs w:val="24"/>
      <w:lang w:val="sr-Latn-CS"/>
    </w:rPr>
  </w:style>
  <w:style w:type="paragraph" w:styleId="af4">
    <w:name w:val="annotation subject"/>
    <w:basedOn w:val="ab"/>
    <w:next w:val="ab"/>
    <w:link w:val="Char9"/>
    <w:uiPriority w:val="99"/>
    <w:unhideWhenUsed/>
    <w:rsid w:val="00EA4D13"/>
    <w:rPr>
      <w:b/>
      <w:bCs/>
    </w:rPr>
  </w:style>
  <w:style w:type="character" w:customStyle="1" w:styleId="Char9">
    <w:name w:val="Тема коментара Char"/>
    <w:link w:val="af4"/>
    <w:uiPriority w:val="99"/>
    <w:rsid w:val="00EA4D13"/>
    <w:rPr>
      <w:b/>
      <w:bCs/>
      <w:lang w:val="sr-Cyrl-CS" w:eastAsia="ar-SA"/>
    </w:rPr>
  </w:style>
  <w:style w:type="character" w:customStyle="1" w:styleId="super">
    <w:name w:val="super"/>
    <w:rsid w:val="00EA4D13"/>
    <w:rPr>
      <w:sz w:val="17"/>
      <w:szCs w:val="17"/>
      <w:vertAlign w:val="superscript"/>
    </w:rPr>
  </w:style>
  <w:style w:type="character" w:customStyle="1" w:styleId="bold">
    <w:name w:val="bold"/>
    <w:rsid w:val="00EA4D13"/>
    <w:rPr>
      <w:b/>
      <w:bCs/>
    </w:rPr>
  </w:style>
  <w:style w:type="character" w:customStyle="1" w:styleId="italic">
    <w:name w:val="italic"/>
    <w:rsid w:val="00EA4D13"/>
    <w:rPr>
      <w:i/>
      <w:iCs/>
    </w:rPr>
  </w:style>
  <w:style w:type="paragraph" w:customStyle="1" w:styleId="CharCharChar0">
    <w:name w:val="Char Char Char"/>
    <w:basedOn w:val="Normal"/>
    <w:rsid w:val="00EA4D13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styleId="af5">
    <w:name w:val="Plain Text"/>
    <w:basedOn w:val="Normal"/>
    <w:link w:val="Chara"/>
    <w:uiPriority w:val="99"/>
    <w:unhideWhenUsed/>
    <w:rsid w:val="00893838"/>
    <w:pPr>
      <w:jc w:val="left"/>
    </w:pPr>
    <w:rPr>
      <w:rFonts w:ascii="Calibri" w:eastAsia="Calibri" w:hAnsi="Calibri"/>
      <w:sz w:val="22"/>
      <w:szCs w:val="21"/>
    </w:rPr>
  </w:style>
  <w:style w:type="character" w:customStyle="1" w:styleId="Chara">
    <w:name w:val="Чисти текст Char"/>
    <w:link w:val="af5"/>
    <w:uiPriority w:val="99"/>
    <w:rsid w:val="00893838"/>
    <w:rPr>
      <w:rFonts w:ascii="Calibri" w:eastAsia="Calibri" w:hAnsi="Calibri"/>
      <w:sz w:val="22"/>
      <w:szCs w:val="21"/>
      <w:lang w:val="en-US" w:eastAsia="en-US"/>
    </w:rPr>
  </w:style>
  <w:style w:type="paragraph" w:customStyle="1" w:styleId="CharCharChar1">
    <w:name w:val="Char Char Char"/>
    <w:basedOn w:val="Normal"/>
    <w:rsid w:val="001A1157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customStyle="1" w:styleId="CharCharChar2">
    <w:name w:val="Char Char Char"/>
    <w:basedOn w:val="Normal"/>
    <w:rsid w:val="00A55446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character" w:styleId="af6">
    <w:name w:val="Strong"/>
    <w:basedOn w:val="a"/>
    <w:uiPriority w:val="22"/>
    <w:qFormat/>
    <w:rsid w:val="0071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Tufna\Desktop\Kupovna%20moc%20Eksel\STRUKTURA%20MINIMALNE%20POTROSACKE%20KORPE.xls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Просечне потрошачке корпе</a:t>
            </a:r>
          </a:p>
        </c:rich>
      </c:tx>
      <c:layout>
        <c:manualLayout>
          <c:xMode val="edge"/>
          <c:yMode val="edge"/>
          <c:x val="0.12282501600051671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јул 2017</c:v>
                </c:pt>
                <c:pt idx="1">
                  <c:v>јул 2018</c:v>
                </c:pt>
                <c:pt idx="2">
                  <c:v>јул 2019</c:v>
                </c:pt>
                <c:pt idx="3">
                  <c:v>јун 2020</c:v>
                </c:pt>
                <c:pt idx="4">
                  <c:v>јул 2020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48</c:v>
                </c:pt>
                <c:pt idx="1">
                  <c:v>49</c:v>
                </c:pt>
                <c:pt idx="2">
                  <c:v>55</c:v>
                </c:pt>
                <c:pt idx="3">
                  <c:v>60</c:v>
                </c:pt>
                <c:pt idx="4">
                  <c:v>60</c:v>
                </c:pt>
              </c:numCache>
            </c:numRef>
          </c:val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просечна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јул 2017</c:v>
                </c:pt>
                <c:pt idx="1">
                  <c:v>јул 2018</c:v>
                </c:pt>
                <c:pt idx="2">
                  <c:v>јул 2019</c:v>
                </c:pt>
                <c:pt idx="3">
                  <c:v>јун 2020</c:v>
                </c:pt>
                <c:pt idx="4">
                  <c:v>јул 2020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70</c:v>
                </c:pt>
                <c:pt idx="1">
                  <c:v>71</c:v>
                </c:pt>
                <c:pt idx="2">
                  <c:v>71</c:v>
                </c:pt>
                <c:pt idx="3">
                  <c:v>73</c:v>
                </c:pt>
                <c:pt idx="4">
                  <c:v>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797000960"/>
        <c:axId val="-1797018912"/>
      </c:barChart>
      <c:catAx>
        <c:axId val="-1797000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79701891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179701891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797000960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Минималне потрошачке корпе</a:t>
            </a:r>
          </a:p>
        </c:rich>
      </c:tx>
      <c:layout>
        <c:manualLayout>
          <c:xMode val="edge"/>
          <c:yMode val="edge"/>
          <c:x val="0.12282501600051671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јул 2017</c:v>
                </c:pt>
                <c:pt idx="1">
                  <c:v>јул 2018</c:v>
                </c:pt>
                <c:pt idx="2">
                  <c:v>јул 2019</c:v>
                </c:pt>
                <c:pt idx="3">
                  <c:v>јун 2020</c:v>
                </c:pt>
                <c:pt idx="4">
                  <c:v>јул 2020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48</c:v>
                </c:pt>
                <c:pt idx="1">
                  <c:v>49</c:v>
                </c:pt>
                <c:pt idx="2">
                  <c:v>55</c:v>
                </c:pt>
                <c:pt idx="3">
                  <c:v>60</c:v>
                </c:pt>
                <c:pt idx="4">
                  <c:v>60</c:v>
                </c:pt>
              </c:numCache>
            </c:numRef>
          </c:val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минимална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јул 2017</c:v>
                </c:pt>
                <c:pt idx="1">
                  <c:v>јул 2018</c:v>
                </c:pt>
                <c:pt idx="2">
                  <c:v>јул 2019</c:v>
                </c:pt>
                <c:pt idx="3">
                  <c:v>јун 2020</c:v>
                </c:pt>
                <c:pt idx="4">
                  <c:v>јул 2020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36</c:v>
                </c:pt>
                <c:pt idx="1">
                  <c:v>37</c:v>
                </c:pt>
                <c:pt idx="2">
                  <c:v>37</c:v>
                </c:pt>
                <c:pt idx="3">
                  <c:v>38</c:v>
                </c:pt>
                <c:pt idx="4">
                  <c:v>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797016736"/>
        <c:axId val="-1797025984"/>
      </c:barChart>
      <c:catAx>
        <c:axId val="-1797016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79702598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179702598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797016736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ПРОСЕЧНЕ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132622131910930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593925436415744"/>
          <c:h val="0.49141430447947043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0.38420684411141492</c:v>
                </c:pt>
                <c:pt idx="1">
                  <c:v>9.2823467912073188E-2</c:v>
                </c:pt>
                <c:pt idx="2">
                  <c:v>4.0356395978290382E-2</c:v>
                </c:pt>
                <c:pt idx="3">
                  <c:v>0.19945023360866865</c:v>
                </c:pt>
                <c:pt idx="4">
                  <c:v>4.1733253433734109E-2</c:v>
                </c:pt>
                <c:pt idx="5">
                  <c:v>3.5624135140641291E-2</c:v>
                </c:pt>
                <c:pt idx="6">
                  <c:v>7.3859972606626773E-2</c:v>
                </c:pt>
                <c:pt idx="7">
                  <c:v>2.6714778233851731E-2</c:v>
                </c:pt>
                <c:pt idx="8">
                  <c:v>5.5101561378870317E-2</c:v>
                </c:pt>
                <c:pt idx="9">
                  <c:v>6.5226773889107562E-3</c:v>
                </c:pt>
                <c:pt idx="10">
                  <c:v>1.1460293579484864E-2</c:v>
                </c:pt>
                <c:pt idx="11">
                  <c:v>3.2146386627433035E-2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900" b="1" i="0" u="none" strike="noStrike" baseline="0">
              <a:solidFill>
                <a:srgbClr val="000000"/>
              </a:solidFill>
              <a:latin typeface="Times New Roman" panose="02020603050405020304" pitchFamily="18" charset="0"/>
              <a:ea typeface="Calibri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МИНИМАЛНЕ ПОТРОШАЧКЕ КОРПЕ</a:t>
            </a:r>
          </a:p>
        </c:rich>
      </c:tx>
      <c:layout>
        <c:manualLayout>
          <c:xMode val="edge"/>
          <c:yMode val="edge"/>
          <c:x val="0.25060851470639695"/>
          <c:y val="3.4551135504547068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7181097918002235E-2"/>
          <c:y val="0.2072646797725978"/>
          <c:w val="0.5489277805986118"/>
          <c:h val="0.59429845646887502"/>
        </c:manualLayout>
      </c:layout>
      <c:ofPieChart>
        <c:ofPieType val="bar"/>
        <c:varyColors val="1"/>
        <c:ser>
          <c:idx val="0"/>
          <c:order val="0"/>
          <c:dLbls>
            <c:dLbl>
              <c:idx val="10"/>
              <c:layout>
                <c:manualLayout>
                  <c:x val="0"/>
                  <c:y val="3.04799431041062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0"/>
                  <c:y val="4.063992413880828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0.45280631893322182</c:v>
                </c:pt>
                <c:pt idx="1">
                  <c:v>8.2921589688506978E-2</c:v>
                </c:pt>
                <c:pt idx="2">
                  <c:v>3.0340310707081292E-2</c:v>
                </c:pt>
                <c:pt idx="3">
                  <c:v>0.19357470330879462</c:v>
                </c:pt>
                <c:pt idx="4">
                  <c:v>4.2295197925126496E-2</c:v>
                </c:pt>
                <c:pt idx="5">
                  <c:v>3.7531371983966937E-2</c:v>
                </c:pt>
                <c:pt idx="6">
                  <c:v>5.6434727934819712E-2</c:v>
                </c:pt>
                <c:pt idx="7">
                  <c:v>2.4318723638364199E-2</c:v>
                </c:pt>
                <c:pt idx="8">
                  <c:v>3.4921799271698403E-2</c:v>
                </c:pt>
                <c:pt idx="9">
                  <c:v>3.2815488197846542E-3</c:v>
                </c:pt>
                <c:pt idx="10">
                  <c:v>7.386497602892254E-3</c:v>
                </c:pt>
                <c:pt idx="11">
                  <c:v>3.4187210185743167E-2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22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64"/>
          <c:y val="9.4207095080857089E-2"/>
          <c:w val="0.28571432470421282"/>
          <c:h val="0.83447657564372568"/>
        </c:manualLayout>
      </c:layout>
      <c:overlay val="0"/>
      <c:txPr>
        <a:bodyPr/>
        <a:lstStyle/>
        <a:p>
          <a:pPr>
            <a:defRPr sz="900" b="1" i="0" u="none" strike="noStrike" baseline="0">
              <a:solidFill>
                <a:srgbClr val="000000"/>
              </a:solidFill>
              <a:latin typeface="Times New Roman" panose="02020603050405020304" pitchFamily="18" charset="0"/>
              <a:ea typeface="Calibri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644C2-5259-461D-8E10-B4EAFE2B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4543</Words>
  <Characters>25896</Characters>
  <Application>Microsoft Office Word</Application>
  <DocSecurity>0</DocSecurity>
  <Lines>215</Lines>
  <Paragraphs>60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Exper</Company>
  <LinksUpToDate>false</LinksUpToDate>
  <CharactersWithSpaces>30379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Suzana</cp:lastModifiedBy>
  <cp:revision>28</cp:revision>
  <cp:lastPrinted>2020-09-29T09:17:00Z</cp:lastPrinted>
  <dcterms:created xsi:type="dcterms:W3CDTF">2020-09-28T08:59:00Z</dcterms:created>
  <dcterms:modified xsi:type="dcterms:W3CDTF">2020-09-29T09:35:00Z</dcterms:modified>
</cp:coreProperties>
</file>