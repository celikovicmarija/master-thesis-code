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59" w:rsidRPr="004D49EF" w:rsidRDefault="00AB0159" w:rsidP="00D71FA8">
      <w:pPr>
        <w:jc w:val="left"/>
        <w:rPr>
          <w:b/>
          <w:bCs/>
          <w:spacing w:val="58"/>
          <w:sz w:val="30"/>
          <w:szCs w:val="30"/>
          <w:lang w:val="sr-Cyrl-RS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4F4D7C" w:rsidRDefault="000E2FDE" w:rsidP="0027026A">
      <w:pPr>
        <w:jc w:val="center"/>
        <w:rPr>
          <w:lang w:val="sr-Cyrl-R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476FE7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ОКТОБАР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0A0D4E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796D86">
        <w:rPr>
          <w:i/>
          <w:szCs w:val="20"/>
          <w:lang w:val="ru-RU"/>
        </w:rPr>
        <w:t xml:space="preserve">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</w:t>
      </w:r>
      <w:r w:rsidR="00362991">
        <w:rPr>
          <w:szCs w:val="20"/>
          <w:lang w:val="ru-RU"/>
        </w:rPr>
        <w:t xml:space="preserve"> Нове </w:t>
      </w:r>
      <w:r w:rsidR="004A45E7" w:rsidRPr="00E753FD">
        <w:rPr>
          <w:szCs w:val="20"/>
          <w:lang w:val="ru-RU"/>
        </w:rPr>
        <w:t xml:space="preserve">Просечне, односно Нове Минималне потрошачке корпе и просечне нето зараде у </w:t>
      </w:r>
      <w:r w:rsidR="00476FE7">
        <w:rPr>
          <w:szCs w:val="20"/>
          <w:lang w:val="sr-Cyrl-RS"/>
        </w:rPr>
        <w:t>октобар</w:t>
      </w:r>
      <w:r w:rsidR="00AB3F84">
        <w:rPr>
          <w:szCs w:val="20"/>
          <w:lang w:val="sr-Cyrl-RS"/>
        </w:rPr>
        <w:t>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5866C1">
        <w:rPr>
          <w:szCs w:val="20"/>
          <w:lang w:val="sr-Cyrl-RS"/>
        </w:rPr>
        <w:t>иста</w:t>
      </w:r>
      <w:r w:rsidR="004D49EF">
        <w:rPr>
          <w:szCs w:val="20"/>
          <w:lang w:val="sr-Cyrl-RS"/>
        </w:rPr>
        <w:t xml:space="preserve"> и односу на </w:t>
      </w:r>
      <w:r w:rsidR="00362991">
        <w:rPr>
          <w:szCs w:val="20"/>
          <w:lang w:val="sr-Cyrl-RS"/>
        </w:rPr>
        <w:t>септембар</w:t>
      </w:r>
      <w:r w:rsidR="002D6BD5">
        <w:rPr>
          <w:szCs w:val="20"/>
          <w:lang w:val="sr-Cyrl-RS"/>
        </w:rPr>
        <w:t xml:space="preserve"> </w:t>
      </w:r>
      <w:r w:rsidR="00172D8A">
        <w:rPr>
          <w:szCs w:val="20"/>
          <w:lang w:val="sr-Cyrl-RS"/>
        </w:rPr>
        <w:t>2021</w:t>
      </w:r>
      <w:r w:rsidR="002D6BD5">
        <w:rPr>
          <w:szCs w:val="20"/>
          <w:lang w:val="sr-Cyrl-RS"/>
        </w:rPr>
        <w:t>. године.</w:t>
      </w: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476FE7">
        <w:rPr>
          <w:szCs w:val="20"/>
          <w:lang w:val="sr-Cyrl-CS"/>
        </w:rPr>
        <w:t>октобар</w:t>
      </w:r>
      <w:r w:rsidR="00BE5BDF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</w:t>
      </w:r>
      <w:r w:rsidR="002D3EE7">
        <w:rPr>
          <w:szCs w:val="20"/>
        </w:rPr>
        <w:t xml:space="preserve"> </w:t>
      </w:r>
      <w:r w:rsidR="00620474" w:rsidRPr="00F40F2A">
        <w:rPr>
          <w:i/>
          <w:szCs w:val="20"/>
          <w:lang w:val="sr-Cyrl-RS"/>
        </w:rPr>
        <w:t>79.109,88</w:t>
      </w:r>
      <w:r w:rsidR="00296603">
        <w:rPr>
          <w:szCs w:val="20"/>
          <w:lang w:val="sr-Cyrl-RS"/>
        </w:rPr>
        <w:t xml:space="preserve"> </w:t>
      </w:r>
      <w:r w:rsidR="002D3EE7">
        <w:rPr>
          <w:szCs w:val="20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2D3EE7">
        <w:rPr>
          <w:szCs w:val="20"/>
        </w:rPr>
        <w:t>884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4F4D7C">
        <w:rPr>
          <w:szCs w:val="20"/>
          <w:lang w:val="ru-RU"/>
        </w:rPr>
        <w:t>1</w:t>
      </w:r>
      <w:r w:rsidR="002D3EE7">
        <w:rPr>
          <w:szCs w:val="20"/>
        </w:rPr>
        <w:t>,1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476FE7">
        <w:rPr>
          <w:szCs w:val="20"/>
        </w:rPr>
        <w:t>октобар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2D3EE7">
        <w:rPr>
          <w:szCs w:val="20"/>
        </w:rPr>
        <w:t>7,1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</w:t>
      </w:r>
      <w:r w:rsidR="00796D86">
        <w:rPr>
          <w:szCs w:val="20"/>
          <w:lang w:val="sr-Cyrl-CS"/>
        </w:rPr>
        <w:t xml:space="preserve"> </w:t>
      </w:r>
      <w:r w:rsidR="00BB4AF5">
        <w:rPr>
          <w:szCs w:val="20"/>
          <w:lang w:val="sr-Cyrl-CS"/>
        </w:rPr>
        <w:t xml:space="preserve">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476FE7">
        <w:rPr>
          <w:szCs w:val="20"/>
          <w:lang w:val="sr-Cyrl-CS"/>
        </w:rPr>
        <w:t>октобар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2F503E">
        <w:rPr>
          <w:i/>
          <w:szCs w:val="20"/>
        </w:rPr>
        <w:t xml:space="preserve"> </w:t>
      </w:r>
      <w:r w:rsidR="002D3EE7">
        <w:rPr>
          <w:i/>
          <w:szCs w:val="20"/>
        </w:rPr>
        <w:t>40.744,99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077BAE">
        <w:rPr>
          <w:szCs w:val="20"/>
          <w:lang w:val="sr-Cyrl-RS"/>
        </w:rPr>
        <w:t>4</w:t>
      </w:r>
      <w:r w:rsidR="002D3EE7">
        <w:rPr>
          <w:szCs w:val="20"/>
        </w:rPr>
        <w:t>62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4F4D7C">
        <w:rPr>
          <w:szCs w:val="20"/>
          <w:lang w:val="ru-RU"/>
        </w:rPr>
        <w:t>, или за 1</w:t>
      </w:r>
      <w:r w:rsidR="002D3EE7">
        <w:rPr>
          <w:szCs w:val="20"/>
        </w:rPr>
        <w:t>,1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476FE7">
        <w:rPr>
          <w:szCs w:val="20"/>
          <w:lang w:val="sr-Cyrl-CS"/>
        </w:rPr>
        <w:t>октобар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2D3EE7">
        <w:rPr>
          <w:szCs w:val="20"/>
        </w:rPr>
        <w:t>7,5</w:t>
      </w:r>
      <w:r w:rsidRPr="0040492C">
        <w:rPr>
          <w:szCs w:val="20"/>
          <w:lang w:val="sr-Cyrl-CS"/>
        </w:rPr>
        <w:t>%.</w:t>
      </w:r>
    </w:p>
    <w:p w:rsidR="00362991" w:rsidRPr="00296603" w:rsidRDefault="00CF1642" w:rsidP="00362991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077BAE">
        <w:rPr>
          <w:rFonts w:eastAsia="Times New Roman"/>
          <w:szCs w:val="20"/>
        </w:rPr>
        <w:t xml:space="preserve">. </w:t>
      </w:r>
      <w:r w:rsidR="00362991" w:rsidRPr="00296603">
        <w:rPr>
          <w:rFonts w:eastAsia="Times New Roman"/>
          <w:szCs w:val="20"/>
          <w:lang w:val="ru-RU"/>
        </w:rPr>
        <w:t>Просечна зарада (бруто) обрачуната за октобар 2021. године износила је 91</w:t>
      </w:r>
      <w:r w:rsidR="00935543" w:rsidRPr="00296603">
        <w:rPr>
          <w:rFonts w:eastAsia="Times New Roman"/>
          <w:szCs w:val="20"/>
          <w:lang w:val="ru-RU"/>
        </w:rPr>
        <w:t>.</w:t>
      </w:r>
      <w:r w:rsidR="00362991" w:rsidRPr="00296603">
        <w:rPr>
          <w:rFonts w:eastAsia="Times New Roman"/>
          <w:szCs w:val="20"/>
          <w:lang w:val="ru-RU"/>
        </w:rPr>
        <w:t>132 динара, док је просечна зарада без пореза и доприноса (нето) износила 66</w:t>
      </w:r>
      <w:r w:rsidR="00935543" w:rsidRPr="00296603">
        <w:rPr>
          <w:rFonts w:eastAsia="Times New Roman"/>
          <w:szCs w:val="20"/>
          <w:lang w:val="ru-RU"/>
        </w:rPr>
        <w:t>.</w:t>
      </w:r>
      <w:r w:rsidR="00362991" w:rsidRPr="00296603">
        <w:rPr>
          <w:rFonts w:eastAsia="Times New Roman"/>
          <w:szCs w:val="20"/>
          <w:lang w:val="ru-RU"/>
        </w:rPr>
        <w:t>048 динара.</w:t>
      </w:r>
    </w:p>
    <w:p w:rsidR="00362991" w:rsidRPr="00296603" w:rsidRDefault="00362991" w:rsidP="00362991">
      <w:pPr>
        <w:spacing w:before="120" w:after="120"/>
        <w:ind w:firstLine="750"/>
        <w:rPr>
          <w:szCs w:val="20"/>
          <w:lang w:val="ru-RU"/>
        </w:rPr>
      </w:pPr>
      <w:r w:rsidRPr="00296603">
        <w:rPr>
          <w:szCs w:val="20"/>
          <w:lang w:val="ru-RU"/>
        </w:rPr>
        <w:t>Раст бруто зарада у периоду јануар–октобар 2021. године, у односу на исти период прошле године, износио је 8,7% номинално, односно 5,1% реално. Истовремено, нето зараде су порасле за 8,9% номинално и за 5,3% реално.</w:t>
      </w:r>
    </w:p>
    <w:p w:rsidR="00362991" w:rsidRPr="00296603" w:rsidRDefault="00362991" w:rsidP="00362991">
      <w:pPr>
        <w:spacing w:before="120" w:after="120"/>
        <w:ind w:firstLine="750"/>
        <w:rPr>
          <w:szCs w:val="20"/>
          <w:lang w:val="ru-RU"/>
        </w:rPr>
      </w:pPr>
      <w:r w:rsidRPr="00296603">
        <w:rPr>
          <w:szCs w:val="20"/>
          <w:lang w:val="ru-RU"/>
        </w:rPr>
        <w:t>У поређењу са истим месецом претходне године, просечна бруто зарада за октобар 2021. године номинално је већа за 9,7%, а реално за 2,9%, док је просечна нето зарада номинално већа за 9,9%, односно за 3,1% реално.</w:t>
      </w:r>
    </w:p>
    <w:p w:rsidR="00AB0125" w:rsidRPr="00296603" w:rsidRDefault="004A45E7" w:rsidP="00BB4AF5">
      <w:pPr>
        <w:rPr>
          <w:szCs w:val="20"/>
          <w:lang w:val="ru-RU"/>
        </w:rPr>
      </w:pPr>
      <w:r w:rsidRPr="00296603">
        <w:rPr>
          <w:lang w:val="ru-RU"/>
        </w:rPr>
        <w:t xml:space="preserve">         </w:t>
      </w:r>
      <w:r w:rsidR="00BB4AF5" w:rsidRPr="00296603">
        <w:rPr>
          <w:lang w:val="ru-RU"/>
        </w:rPr>
        <w:t xml:space="preserve">               </w:t>
      </w:r>
      <w:r w:rsidRPr="00296603">
        <w:rPr>
          <w:lang w:val="ru-RU"/>
        </w:rPr>
        <w:t xml:space="preserve"> 3. </w:t>
      </w:r>
      <w:r w:rsidR="005866C1" w:rsidRPr="00296603">
        <w:t xml:space="preserve"> </w:t>
      </w:r>
      <w:r w:rsidR="00AB0125" w:rsidRPr="00296603">
        <w:rPr>
          <w:szCs w:val="20"/>
          <w:lang w:val="ru-RU"/>
        </w:rPr>
        <w:t xml:space="preserve">За покриће Нове Просечне потрошачке корпе у </w:t>
      </w:r>
      <w:r w:rsidR="00476FE7" w:rsidRPr="00296603">
        <w:rPr>
          <w:szCs w:val="20"/>
          <w:lang w:val="ru-RU"/>
        </w:rPr>
        <w:t>октобр</w:t>
      </w:r>
      <w:r w:rsidR="003A0CFA" w:rsidRPr="00296603">
        <w:rPr>
          <w:szCs w:val="20"/>
          <w:lang w:val="ru-RU"/>
        </w:rPr>
        <w:t>у</w:t>
      </w:r>
      <w:r w:rsidR="002920C6" w:rsidRPr="00296603">
        <w:rPr>
          <w:szCs w:val="20"/>
          <w:lang w:val="ru-RU"/>
        </w:rPr>
        <w:t xml:space="preserve"> 2021</w:t>
      </w:r>
      <w:r w:rsidR="00AB0125" w:rsidRPr="00296603">
        <w:rPr>
          <w:szCs w:val="20"/>
          <w:lang w:val="ru-RU"/>
        </w:rPr>
        <w:t xml:space="preserve">. </w:t>
      </w:r>
      <w:r w:rsidR="00B039C5" w:rsidRPr="00296603">
        <w:rPr>
          <w:szCs w:val="20"/>
          <w:lang w:val="ru-RU"/>
        </w:rPr>
        <w:t>г</w:t>
      </w:r>
      <w:r w:rsidR="0048459E" w:rsidRPr="00296603">
        <w:rPr>
          <w:szCs w:val="20"/>
          <w:lang w:val="ru-RU"/>
        </w:rPr>
        <w:t>одине било је потребно 1,</w:t>
      </w:r>
      <w:r w:rsidR="002F503E" w:rsidRPr="00296603">
        <w:rPr>
          <w:szCs w:val="20"/>
          <w:lang w:val="ru-RU"/>
        </w:rPr>
        <w:t>20</w:t>
      </w:r>
      <w:r w:rsidR="00AB0125" w:rsidRPr="00296603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2F503E" w:rsidRPr="00296603">
        <w:rPr>
          <w:szCs w:val="20"/>
          <w:lang w:val="ru-RU"/>
        </w:rPr>
        <w:t>62</w:t>
      </w:r>
      <w:r w:rsidR="002920C6" w:rsidRPr="00296603">
        <w:rPr>
          <w:szCs w:val="20"/>
          <w:lang w:val="ru-RU"/>
        </w:rPr>
        <w:t xml:space="preserve"> </w:t>
      </w:r>
      <w:r w:rsidR="00AB0125" w:rsidRPr="00296603">
        <w:rPr>
          <w:szCs w:val="20"/>
          <w:lang w:val="ru-RU"/>
        </w:rPr>
        <w:t>просечне зараде.</w:t>
      </w:r>
    </w:p>
    <w:p w:rsidR="00CE5900" w:rsidRPr="00296603" w:rsidRDefault="002F75E8" w:rsidP="00CE5900">
      <w:pPr>
        <w:ind w:left="113" w:firstLine="720"/>
        <w:rPr>
          <w:szCs w:val="20"/>
          <w:lang w:val="ru-RU"/>
        </w:rPr>
      </w:pPr>
      <w:r w:rsidRPr="00296603">
        <w:rPr>
          <w:szCs w:val="20"/>
          <w:lang w:val="ru-RU"/>
        </w:rPr>
        <w:t xml:space="preserve">             </w:t>
      </w:r>
      <w:r w:rsidR="00BB4AF5" w:rsidRPr="00296603">
        <w:rPr>
          <w:szCs w:val="20"/>
          <w:lang w:val="ru-RU"/>
        </w:rPr>
        <w:t xml:space="preserve">  </w:t>
      </w:r>
      <w:r w:rsidR="00CE5900" w:rsidRPr="00296603">
        <w:rPr>
          <w:szCs w:val="20"/>
          <w:lang w:val="ru-RU"/>
        </w:rPr>
        <w:t xml:space="preserve">За покриће Нове Просечне потрошачке корпе </w:t>
      </w:r>
      <w:r w:rsidR="0081522E" w:rsidRPr="00296603">
        <w:rPr>
          <w:szCs w:val="20"/>
          <w:lang w:val="ru-RU"/>
        </w:rPr>
        <w:t xml:space="preserve">у </w:t>
      </w:r>
      <w:r w:rsidR="00362991" w:rsidRPr="00296603">
        <w:rPr>
          <w:szCs w:val="20"/>
          <w:lang w:val="sr-Cyrl-RS"/>
        </w:rPr>
        <w:t>септембру</w:t>
      </w:r>
      <w:r w:rsidR="00D731B8" w:rsidRPr="00296603">
        <w:rPr>
          <w:szCs w:val="20"/>
          <w:lang w:val="ru-RU"/>
        </w:rPr>
        <w:t xml:space="preserve"> </w:t>
      </w:r>
      <w:r w:rsidR="00AE0364" w:rsidRPr="00296603">
        <w:rPr>
          <w:szCs w:val="20"/>
          <w:lang w:val="ru-RU"/>
        </w:rPr>
        <w:t xml:space="preserve"> 2021</w:t>
      </w:r>
      <w:r w:rsidR="00CE5900" w:rsidRPr="00296603">
        <w:rPr>
          <w:szCs w:val="20"/>
          <w:lang w:val="ru-RU"/>
        </w:rPr>
        <w:t xml:space="preserve">. </w:t>
      </w:r>
      <w:r w:rsidR="00B039C5" w:rsidRPr="00296603">
        <w:rPr>
          <w:szCs w:val="20"/>
          <w:lang w:val="ru-RU"/>
        </w:rPr>
        <w:t>г</w:t>
      </w:r>
      <w:r w:rsidR="00CE5900" w:rsidRPr="00296603">
        <w:rPr>
          <w:szCs w:val="20"/>
          <w:lang w:val="ru-RU"/>
        </w:rPr>
        <w:t>одине било је потребно 1,</w:t>
      </w:r>
      <w:r w:rsidR="00077BAE" w:rsidRPr="00296603">
        <w:rPr>
          <w:szCs w:val="20"/>
          <w:lang w:val="ru-RU"/>
        </w:rPr>
        <w:t>20</w:t>
      </w:r>
      <w:r w:rsidR="00B61820" w:rsidRPr="00296603">
        <w:rPr>
          <w:szCs w:val="20"/>
          <w:lang w:val="ru-RU"/>
        </w:rPr>
        <w:t xml:space="preserve"> </w:t>
      </w:r>
      <w:r w:rsidR="00CE5900" w:rsidRPr="00296603">
        <w:rPr>
          <w:szCs w:val="20"/>
          <w:lang w:val="ru-RU"/>
        </w:rPr>
        <w:t>просечних зарада, а за покриће Нове Минималне корпе било је довољно 0,</w:t>
      </w:r>
      <w:r w:rsidR="002F503E" w:rsidRPr="00296603">
        <w:rPr>
          <w:szCs w:val="20"/>
          <w:lang w:val="ru-RU"/>
        </w:rPr>
        <w:t>6</w:t>
      </w:r>
      <w:r w:rsidR="00077BAE" w:rsidRPr="00296603">
        <w:rPr>
          <w:szCs w:val="20"/>
          <w:lang w:val="ru-RU"/>
        </w:rPr>
        <w:t>2</w:t>
      </w:r>
      <w:r w:rsidR="00000B94" w:rsidRPr="00296603">
        <w:rPr>
          <w:szCs w:val="20"/>
          <w:lang w:val="ru-RU"/>
        </w:rPr>
        <w:t xml:space="preserve"> </w:t>
      </w:r>
      <w:r w:rsidR="00CE5900" w:rsidRPr="00296603">
        <w:rPr>
          <w:szCs w:val="20"/>
          <w:lang w:val="ru-RU"/>
        </w:rPr>
        <w:t>просечне зараде.</w:t>
      </w:r>
    </w:p>
    <w:p w:rsidR="004A45E7" w:rsidRPr="00296603" w:rsidRDefault="002F75E8" w:rsidP="00AB0125">
      <w:pPr>
        <w:ind w:left="113" w:firstLine="720"/>
        <w:rPr>
          <w:szCs w:val="20"/>
          <w:lang w:val="ru-RU"/>
        </w:rPr>
      </w:pPr>
      <w:r w:rsidRPr="00296603">
        <w:rPr>
          <w:szCs w:val="20"/>
          <w:lang w:val="ru-RU"/>
        </w:rPr>
        <w:t xml:space="preserve">           </w:t>
      </w:r>
      <w:r w:rsidR="00BB4AF5" w:rsidRPr="00296603">
        <w:rPr>
          <w:szCs w:val="20"/>
          <w:lang w:val="ru-RU"/>
        </w:rPr>
        <w:t xml:space="preserve">  </w:t>
      </w:r>
      <w:r w:rsidRPr="00296603">
        <w:rPr>
          <w:szCs w:val="20"/>
          <w:lang w:val="ru-RU"/>
        </w:rPr>
        <w:t xml:space="preserve">  </w:t>
      </w:r>
      <w:r w:rsidR="003F496A" w:rsidRPr="00296603">
        <w:rPr>
          <w:szCs w:val="20"/>
          <w:lang w:val="ru-RU"/>
        </w:rPr>
        <w:t xml:space="preserve">За покриће Нове Просечне потрошачке корпе у </w:t>
      </w:r>
      <w:r w:rsidR="00476FE7" w:rsidRPr="00296603">
        <w:rPr>
          <w:szCs w:val="20"/>
          <w:lang w:val="ru-RU"/>
        </w:rPr>
        <w:t>октоб</w:t>
      </w:r>
      <w:r w:rsidR="00362991" w:rsidRPr="00296603">
        <w:rPr>
          <w:szCs w:val="20"/>
          <w:lang w:val="ru-RU"/>
        </w:rPr>
        <w:t>р</w:t>
      </w:r>
      <w:r w:rsidR="003A0CFA" w:rsidRPr="00296603">
        <w:rPr>
          <w:szCs w:val="20"/>
          <w:lang w:val="ru-RU"/>
        </w:rPr>
        <w:t>у</w:t>
      </w:r>
      <w:r w:rsidR="003F496A" w:rsidRPr="00296603">
        <w:rPr>
          <w:szCs w:val="20"/>
          <w:lang w:val="ru-RU"/>
        </w:rPr>
        <w:t xml:space="preserve"> 20</w:t>
      </w:r>
      <w:r w:rsidR="002920C6" w:rsidRPr="00296603">
        <w:rPr>
          <w:szCs w:val="20"/>
          <w:lang w:val="ru-RU"/>
        </w:rPr>
        <w:t>20</w:t>
      </w:r>
      <w:r w:rsidR="003F496A" w:rsidRPr="00296603">
        <w:rPr>
          <w:szCs w:val="20"/>
          <w:lang w:val="ru-RU"/>
        </w:rPr>
        <w:t xml:space="preserve">. </w:t>
      </w:r>
      <w:r w:rsidR="008B57A9" w:rsidRPr="00296603">
        <w:rPr>
          <w:szCs w:val="20"/>
          <w:lang w:val="ru-RU"/>
        </w:rPr>
        <w:t>г</w:t>
      </w:r>
      <w:r w:rsidR="003F496A" w:rsidRPr="00296603">
        <w:rPr>
          <w:szCs w:val="20"/>
          <w:lang w:val="ru-RU"/>
        </w:rPr>
        <w:t>одине било је потребно 1,</w:t>
      </w:r>
      <w:r w:rsidR="00077BAE" w:rsidRPr="00296603">
        <w:rPr>
          <w:szCs w:val="20"/>
          <w:lang w:val="ru-RU"/>
        </w:rPr>
        <w:t>23</w:t>
      </w:r>
      <w:r w:rsidR="003F496A" w:rsidRPr="00296603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077BAE" w:rsidRPr="00296603">
        <w:rPr>
          <w:szCs w:val="20"/>
          <w:lang w:val="ru-RU"/>
        </w:rPr>
        <w:t>3</w:t>
      </w:r>
      <w:r w:rsidR="003F496A" w:rsidRPr="00296603">
        <w:rPr>
          <w:szCs w:val="20"/>
          <w:lang w:val="ru-RU"/>
        </w:rPr>
        <w:t xml:space="preserve"> просечне зараде.</w:t>
      </w:r>
    </w:p>
    <w:p w:rsidR="002B2587" w:rsidRPr="00296603" w:rsidRDefault="002B2587" w:rsidP="00AB0125">
      <w:pPr>
        <w:ind w:left="113" w:firstLine="720"/>
        <w:rPr>
          <w:szCs w:val="20"/>
          <w:lang w:val="ru-RU"/>
        </w:rPr>
      </w:pPr>
    </w:p>
    <w:p w:rsidR="006A5EAF" w:rsidRPr="00296603" w:rsidRDefault="002B2587" w:rsidP="006A5EAF">
      <w:pPr>
        <w:ind w:left="113" w:firstLine="720"/>
      </w:pPr>
      <w:r w:rsidRPr="00296603">
        <w:t xml:space="preserve">       </w:t>
      </w:r>
      <w:r w:rsidR="002B2139" w:rsidRPr="00296603">
        <w:t xml:space="preserve"> </w:t>
      </w:r>
      <w:r w:rsidR="00BB4AF5" w:rsidRPr="00296603">
        <w:rPr>
          <w:lang w:val="sr-Cyrl-RS"/>
        </w:rPr>
        <w:t xml:space="preserve"> </w:t>
      </w:r>
      <w:r w:rsidR="002B2139" w:rsidRPr="00296603">
        <w:t xml:space="preserve">  </w:t>
      </w:r>
      <w:r w:rsidR="00CD7DBE" w:rsidRPr="00296603">
        <w:t>4</w:t>
      </w:r>
      <w:r w:rsidR="00771309" w:rsidRPr="00296603">
        <w:rPr>
          <w:lang w:val="sr-Cyrl-RS"/>
        </w:rPr>
        <w:t xml:space="preserve">. </w:t>
      </w:r>
      <w:r w:rsidR="006A5EAF" w:rsidRPr="00296603">
        <w:t xml:space="preserve">        </w:t>
      </w:r>
      <w:r w:rsidR="006A5EAF" w:rsidRPr="00296603">
        <w:rPr>
          <w:lang w:val="sr-Cyrl-RS"/>
        </w:rPr>
        <w:t xml:space="preserve">  </w:t>
      </w:r>
      <w:r w:rsidR="006A5EAF" w:rsidRPr="00296603">
        <w:t>Цене производа и услуга личне потрошње у</w:t>
      </w:r>
      <w:r w:rsidR="006A5EAF" w:rsidRPr="00296603">
        <w:rPr>
          <w:lang w:val="sr-Cyrl-RS"/>
        </w:rPr>
        <w:t xml:space="preserve"> октобру</w:t>
      </w:r>
      <w:r w:rsidR="006A5EAF" w:rsidRPr="00296603">
        <w:t xml:space="preserve"> 20</w:t>
      </w:r>
      <w:r w:rsidR="006A5EAF" w:rsidRPr="00296603">
        <w:rPr>
          <w:lang w:val="sr-Cyrl-RS"/>
        </w:rPr>
        <w:t>21</w:t>
      </w:r>
      <w:r w:rsidR="006A5EAF" w:rsidRPr="00296603">
        <w:t xml:space="preserve">. године, у односу на </w:t>
      </w:r>
      <w:r w:rsidR="006A5EAF" w:rsidRPr="00296603">
        <w:rPr>
          <w:lang w:val="sr-Cyrl-RS"/>
        </w:rPr>
        <w:t xml:space="preserve">септембар </w:t>
      </w:r>
      <w:r w:rsidR="006A5EAF" w:rsidRPr="00296603">
        <w:t>20</w:t>
      </w:r>
      <w:r w:rsidR="006A5EAF" w:rsidRPr="00296603">
        <w:rPr>
          <w:lang w:val="sr-Cyrl-RS"/>
        </w:rPr>
        <w:t>21</w:t>
      </w:r>
      <w:r w:rsidR="006A5EAF" w:rsidRPr="00296603">
        <w:t xml:space="preserve">. године, у просеку су </w:t>
      </w:r>
      <w:r w:rsidR="006A5EAF" w:rsidRPr="00296603">
        <w:rPr>
          <w:lang w:val="sr-Cyrl-RS"/>
        </w:rPr>
        <w:t xml:space="preserve">повећане за 0,9%. </w:t>
      </w:r>
      <w:r w:rsidR="006A5EAF" w:rsidRPr="00296603">
        <w:t>Потрошачке цене у</w:t>
      </w:r>
      <w:r w:rsidR="006A5EAF" w:rsidRPr="00296603">
        <w:rPr>
          <w:lang w:val="sr-Cyrl-RS"/>
        </w:rPr>
        <w:t xml:space="preserve"> октобру</w:t>
      </w:r>
      <w:r w:rsidR="006A5EAF" w:rsidRPr="00296603">
        <w:t xml:space="preserve"> 20</w:t>
      </w:r>
      <w:r w:rsidR="006A5EAF" w:rsidRPr="00296603">
        <w:rPr>
          <w:lang w:val="sr-Cyrl-RS"/>
        </w:rPr>
        <w:t>21.</w:t>
      </w:r>
      <w:r w:rsidR="006A5EAF" w:rsidRPr="00296603">
        <w:t xml:space="preserve"> године, у поређењу са истим месецом претходне године, повећане су за </w:t>
      </w:r>
      <w:r w:rsidR="006A5EAF" w:rsidRPr="00296603">
        <w:rPr>
          <w:lang w:val="sr-Cyrl-RS"/>
        </w:rPr>
        <w:t xml:space="preserve">6,6%, док су у поређењу са децембром 2020. године повећане за 6,4% у просеку. </w:t>
      </w:r>
    </w:p>
    <w:p w:rsidR="006A5EAF" w:rsidRPr="00296603" w:rsidRDefault="006A5EAF" w:rsidP="006A5EAF">
      <w:pPr>
        <w:ind w:left="113" w:firstLine="720"/>
      </w:pPr>
      <w:r w:rsidRPr="00296603">
        <w:t xml:space="preserve">        </w:t>
      </w:r>
      <w:r w:rsidRPr="00296603">
        <w:rPr>
          <w:lang w:val="sr-Cyrl-RS"/>
        </w:rPr>
        <w:t xml:space="preserve">  </w:t>
      </w:r>
      <w:r w:rsidRPr="00296603">
        <w:t>Посматрано по главним групама производа и услуга класификованих према намени потрошње, у</w:t>
      </w:r>
      <w:r w:rsidRPr="00296603">
        <w:rPr>
          <w:lang w:val="sr-Cyrl-RS"/>
        </w:rPr>
        <w:t xml:space="preserve"> октобру</w:t>
      </w:r>
      <w:r w:rsidRPr="00296603">
        <w:t xml:space="preserve"> 20</w:t>
      </w:r>
      <w:r w:rsidRPr="00296603">
        <w:rPr>
          <w:lang w:val="sr-Cyrl-RS"/>
        </w:rPr>
        <w:t>21</w:t>
      </w:r>
      <w:r w:rsidRPr="00296603">
        <w:t xml:space="preserve">. године, у односу на претходни месец, </w:t>
      </w:r>
      <w:r w:rsidRPr="00296603">
        <w:rPr>
          <w:lang w:val="sr-Cyrl-RS"/>
        </w:rPr>
        <w:t xml:space="preserve">раст цена је забележен у групама Транспорт (1,8%), Одећа и обућа (1,6%), Храна и безалкохолна пића (1,3%), Стан, вода, електрична енергија, гас и друга горива (0,9%), Намештај, покућство и текуће одржавање стана (0,6%). Раст цена је забележен и у групама Ресторани и хотели и Образовање (за по 0,5%), Алкохолна пића и дуван (0,3%), Рекреација и култура (0,2%) и у групама Комуникације и Здравство (за по 0,1%).  </w:t>
      </w:r>
    </w:p>
    <w:p w:rsidR="006A5EAF" w:rsidRPr="00296603" w:rsidRDefault="006A5EAF" w:rsidP="006A5EAF">
      <w:pPr>
        <w:ind w:left="113" w:firstLine="720"/>
      </w:pPr>
      <w:r w:rsidRPr="00296603">
        <w:rPr>
          <w:lang w:val="sr-Cyrl-RS"/>
        </w:rPr>
        <w:t xml:space="preserve">         Цене осталих про</w:t>
      </w:r>
      <w:r w:rsidRPr="00296603">
        <w:t xml:space="preserve">извода и услуга нису се битније мењале. </w:t>
      </w:r>
    </w:p>
    <w:p w:rsidR="00885B83" w:rsidRPr="00296603" w:rsidRDefault="00885B83" w:rsidP="00362991">
      <w:pPr>
        <w:ind w:left="113" w:firstLine="720"/>
        <w:rPr>
          <w:lang w:val="sr-Cyrl-RS"/>
        </w:rPr>
      </w:pPr>
    </w:p>
    <w:p w:rsidR="00885B83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296603">
        <w:rPr>
          <w:rFonts w:eastAsiaTheme="minorHAnsi"/>
          <w:lang w:val="ru-RU"/>
        </w:rPr>
        <w:lastRenderedPageBreak/>
        <w:t xml:space="preserve">                     </w:t>
      </w:r>
      <w:r w:rsidR="002B2587" w:rsidRPr="00296603">
        <w:rPr>
          <w:rFonts w:eastAsiaTheme="minorHAnsi"/>
          <w:lang w:val="ru-RU"/>
        </w:rPr>
        <w:t xml:space="preserve"> 5.  </w:t>
      </w:r>
      <w:bookmarkStart w:id="0" w:name="_Hlk91675699"/>
      <w:r w:rsidR="00DE553C" w:rsidRPr="00296603">
        <w:rPr>
          <w:rFonts w:eastAsiaTheme="minorHAnsi"/>
          <w:lang w:val="ru-RU"/>
        </w:rPr>
        <w:t>Посматрано по градовима, натпросечну нето зараду у</w:t>
      </w:r>
      <w:r w:rsidR="007D620B" w:rsidRPr="00296603">
        <w:rPr>
          <w:rFonts w:eastAsiaTheme="minorHAnsi"/>
          <w:lang w:val="ru-RU"/>
        </w:rPr>
        <w:t xml:space="preserve"> </w:t>
      </w:r>
      <w:r w:rsidR="00476FE7" w:rsidRPr="00296603">
        <w:rPr>
          <w:rFonts w:eastAsiaTheme="minorHAnsi"/>
          <w:lang w:val="ru-RU"/>
        </w:rPr>
        <w:t>октобар</w:t>
      </w:r>
      <w:r w:rsidR="003A0CFA" w:rsidRPr="00296603">
        <w:rPr>
          <w:rFonts w:eastAsiaTheme="minorHAnsi"/>
          <w:lang w:val="ru-RU"/>
        </w:rPr>
        <w:t xml:space="preserve">у </w:t>
      </w:r>
      <w:r w:rsidR="00A9457B" w:rsidRPr="00296603">
        <w:rPr>
          <w:rFonts w:eastAsiaTheme="minorHAnsi"/>
          <w:lang w:val="ru-RU"/>
        </w:rPr>
        <w:t>2021</w:t>
      </w:r>
      <w:r w:rsidR="00DE553C" w:rsidRPr="00296603">
        <w:rPr>
          <w:rFonts w:eastAsiaTheme="minorHAnsi"/>
          <w:lang w:val="ru-RU"/>
        </w:rPr>
        <w:t xml:space="preserve">. </w:t>
      </w:r>
      <w:r w:rsidR="00C1253F" w:rsidRPr="00296603">
        <w:rPr>
          <w:rFonts w:eastAsiaTheme="minorHAnsi"/>
          <w:lang w:val="ru-RU"/>
        </w:rPr>
        <w:t>г</w:t>
      </w:r>
      <w:r w:rsidR="00DE553C" w:rsidRPr="00296603">
        <w:rPr>
          <w:rFonts w:eastAsiaTheme="minorHAnsi"/>
          <w:lang w:val="ru-RU"/>
        </w:rPr>
        <w:t>одине статистика је регистровала у Београду (</w:t>
      </w:r>
      <w:r w:rsidR="003131BE" w:rsidRPr="00296603">
        <w:rPr>
          <w:rFonts w:eastAsiaTheme="minorHAnsi"/>
        </w:rPr>
        <w:t>82.</w:t>
      </w:r>
      <w:r w:rsidR="003131BE">
        <w:rPr>
          <w:rFonts w:eastAsiaTheme="minorHAnsi"/>
        </w:rPr>
        <w:t>880</w:t>
      </w:r>
      <w:r w:rsidR="002C711B">
        <w:rPr>
          <w:rFonts w:eastAsiaTheme="minorHAnsi"/>
          <w:lang w:val="sr-Cyrl-RS"/>
        </w:rPr>
        <w:t xml:space="preserve"> </w:t>
      </w:r>
      <w:r w:rsidR="00885B83">
        <w:rPr>
          <w:rFonts w:eastAsiaTheme="minorHAnsi"/>
          <w:lang w:val="ru-RU"/>
        </w:rPr>
        <w:t>динара) и</w:t>
      </w:r>
      <w:r w:rsidR="003A0CFA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771309">
        <w:rPr>
          <w:rFonts w:eastAsiaTheme="minorHAnsi"/>
          <w:lang w:val="sr-Cyrl-RS"/>
        </w:rPr>
        <w:t>7</w:t>
      </w:r>
      <w:r w:rsidR="003131BE">
        <w:rPr>
          <w:rFonts w:eastAsiaTheme="minorHAnsi"/>
        </w:rPr>
        <w:t>7.235</w:t>
      </w:r>
      <w:r w:rsidR="00771309">
        <w:rPr>
          <w:rFonts w:eastAsiaTheme="minorHAnsi"/>
          <w:lang w:val="sr-Cyrl-RS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885B83">
        <w:rPr>
          <w:rFonts w:eastAsiaTheme="minorHAnsi"/>
          <w:lang w:val="ru-RU"/>
        </w:rPr>
        <w:t>.</w:t>
      </w:r>
    </w:p>
    <w:p w:rsidR="00037AB9" w:rsidRDefault="00C41E41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</w:t>
      </w:r>
      <w:r w:rsidR="00B56ED0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476FE7">
        <w:rPr>
          <w:rFonts w:eastAsiaTheme="minorHAnsi"/>
          <w:lang w:val="ru-RU"/>
        </w:rPr>
        <w:t>октобар</w:t>
      </w:r>
      <w:r w:rsidR="003A0CFA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</w:t>
      </w:r>
      <w:r w:rsidR="00885B83">
        <w:rPr>
          <w:rFonts w:eastAsiaTheme="minorHAnsi"/>
          <w:lang w:val="ru-RU"/>
        </w:rPr>
        <w:t xml:space="preserve">регистрована је у </w:t>
      </w:r>
      <w:r w:rsidR="00771309">
        <w:rPr>
          <w:rFonts w:eastAsiaTheme="minorHAnsi"/>
          <w:lang w:val="ru-RU"/>
        </w:rPr>
        <w:t>Панчеву (6</w:t>
      </w:r>
      <w:r w:rsidR="00CD081F">
        <w:rPr>
          <w:rFonts w:eastAsiaTheme="minorHAnsi"/>
        </w:rPr>
        <w:t>5.</w:t>
      </w:r>
      <w:r w:rsidR="003B2972">
        <w:rPr>
          <w:rFonts w:eastAsiaTheme="minorHAnsi"/>
        </w:rPr>
        <w:t>349</w:t>
      </w:r>
      <w:r w:rsidR="00771309">
        <w:rPr>
          <w:rFonts w:eastAsiaTheme="minorHAnsi"/>
          <w:lang w:val="ru-RU"/>
        </w:rPr>
        <w:t xml:space="preserve"> </w:t>
      </w:r>
      <w:r w:rsidR="00771309" w:rsidRPr="00E753FD">
        <w:rPr>
          <w:rFonts w:eastAsiaTheme="minorHAnsi"/>
          <w:lang w:val="ru-RU"/>
        </w:rPr>
        <w:t>динара)</w:t>
      </w:r>
      <w:r w:rsidR="00771309">
        <w:rPr>
          <w:rFonts w:eastAsiaTheme="minorHAnsi"/>
          <w:lang w:val="ru-RU"/>
        </w:rPr>
        <w:t>,</w:t>
      </w:r>
      <w:r w:rsidR="00771309" w:rsidRPr="00771309">
        <w:rPr>
          <w:rFonts w:eastAsiaTheme="minorHAnsi"/>
          <w:lang w:val="ru-RU"/>
        </w:rPr>
        <w:t xml:space="preserve"> </w:t>
      </w:r>
      <w:r w:rsidR="00771309" w:rsidRPr="00E753FD">
        <w:rPr>
          <w:rFonts w:eastAsiaTheme="minorHAnsi"/>
          <w:lang w:val="ru-RU"/>
        </w:rPr>
        <w:t>Нишу (</w:t>
      </w:r>
      <w:r w:rsidR="00771309">
        <w:rPr>
          <w:rFonts w:eastAsiaTheme="minorHAnsi"/>
          <w:lang w:val="ru-RU"/>
        </w:rPr>
        <w:t>6</w:t>
      </w:r>
      <w:r w:rsidR="00CD081F">
        <w:rPr>
          <w:rFonts w:eastAsiaTheme="minorHAnsi"/>
        </w:rPr>
        <w:t>4.051</w:t>
      </w:r>
      <w:r w:rsidR="00771309" w:rsidRPr="00E753FD">
        <w:rPr>
          <w:rFonts w:eastAsiaTheme="minorHAnsi"/>
          <w:lang w:val="ru-RU"/>
        </w:rPr>
        <w:t xml:space="preserve"> динара),</w:t>
      </w:r>
      <w:r w:rsidR="00771309" w:rsidRPr="00771309">
        <w:rPr>
          <w:rFonts w:eastAsiaTheme="minorHAnsi"/>
          <w:lang w:val="ru-RU"/>
        </w:rPr>
        <w:t xml:space="preserve"> </w:t>
      </w:r>
      <w:r w:rsidR="00CD081F">
        <w:rPr>
          <w:rFonts w:eastAsiaTheme="minorHAnsi"/>
          <w:lang w:val="ru-RU"/>
        </w:rPr>
        <w:t>Крагујевцу (6</w:t>
      </w:r>
      <w:r w:rsidR="00CD081F">
        <w:rPr>
          <w:rFonts w:eastAsiaTheme="minorHAnsi"/>
        </w:rPr>
        <w:t>3.288</w:t>
      </w:r>
      <w:r w:rsidR="00CD081F">
        <w:rPr>
          <w:rFonts w:eastAsiaTheme="minorHAnsi"/>
          <w:lang w:val="ru-RU"/>
        </w:rPr>
        <w:t xml:space="preserve"> динара),</w:t>
      </w:r>
      <w:r w:rsidR="00D77508">
        <w:rPr>
          <w:rFonts w:eastAsiaTheme="minorHAnsi"/>
        </w:rPr>
        <w:t xml:space="preserve"> </w:t>
      </w:r>
      <w:r w:rsidR="00771309">
        <w:rPr>
          <w:rFonts w:eastAsiaTheme="minorHAnsi"/>
          <w:lang w:val="ru-RU"/>
        </w:rPr>
        <w:t>Ужицу (62.</w:t>
      </w:r>
      <w:r w:rsidR="00CD081F">
        <w:rPr>
          <w:rFonts w:eastAsiaTheme="minorHAnsi"/>
        </w:rPr>
        <w:t>802</w:t>
      </w:r>
      <w:r w:rsidR="00771309">
        <w:rPr>
          <w:rFonts w:eastAsiaTheme="minorHAnsi"/>
          <w:lang w:val="ru-RU"/>
        </w:rPr>
        <w:t xml:space="preserve"> динара),</w:t>
      </w:r>
      <w:r w:rsidR="00771309" w:rsidRPr="00771309">
        <w:rPr>
          <w:rFonts w:eastAsiaTheme="minorHAnsi"/>
          <w:lang w:val="ru-RU"/>
        </w:rPr>
        <w:t xml:space="preserve"> </w:t>
      </w:r>
      <w:r w:rsidR="00AF4DF2" w:rsidRPr="00E753FD">
        <w:rPr>
          <w:rFonts w:eastAsiaTheme="minorHAnsi"/>
          <w:lang w:val="ru-RU"/>
        </w:rPr>
        <w:t>Зрењанину (</w:t>
      </w:r>
      <w:r w:rsidR="00AF4DF2">
        <w:rPr>
          <w:rFonts w:eastAsiaTheme="minorHAnsi"/>
          <w:lang w:val="ru-RU"/>
        </w:rPr>
        <w:t>6</w:t>
      </w:r>
      <w:r w:rsidR="00CD081F">
        <w:rPr>
          <w:rFonts w:eastAsiaTheme="minorHAnsi"/>
        </w:rPr>
        <w:t>1.094</w:t>
      </w:r>
      <w:r w:rsidR="00AF4DF2">
        <w:rPr>
          <w:rFonts w:eastAsiaTheme="minorHAnsi"/>
          <w:lang w:val="ru-RU"/>
        </w:rPr>
        <w:t xml:space="preserve"> динара),</w:t>
      </w:r>
      <w:r w:rsidR="00ED303B">
        <w:rPr>
          <w:rFonts w:eastAsiaTheme="minorHAnsi"/>
          <w:lang w:val="ru-RU"/>
        </w:rPr>
        <w:t xml:space="preserve"> Смедереву (</w:t>
      </w:r>
      <w:r w:rsidR="00CD081F">
        <w:rPr>
          <w:rFonts w:eastAsiaTheme="minorHAnsi"/>
        </w:rPr>
        <w:t>60.816</w:t>
      </w:r>
      <w:r w:rsidR="0024641D">
        <w:rPr>
          <w:rFonts w:eastAsiaTheme="minorHAnsi"/>
          <w:lang w:val="ru-RU"/>
        </w:rPr>
        <w:t xml:space="preserve"> динара)</w:t>
      </w:r>
      <w:r w:rsidR="0024641D" w:rsidRPr="00E753FD">
        <w:rPr>
          <w:rFonts w:eastAsiaTheme="minorHAnsi"/>
          <w:lang w:val="ru-RU"/>
        </w:rPr>
        <w:t>,</w:t>
      </w:r>
      <w:r w:rsidR="0024641D">
        <w:rPr>
          <w:rFonts w:eastAsiaTheme="minorHAnsi"/>
          <w:lang w:val="ru-RU"/>
        </w:rPr>
        <w:t xml:space="preserve"> </w:t>
      </w:r>
      <w:r w:rsidR="00885B83" w:rsidRPr="00E753FD">
        <w:rPr>
          <w:rFonts w:eastAsiaTheme="minorHAnsi"/>
          <w:lang w:val="ru-RU"/>
        </w:rPr>
        <w:t>Суботици (</w:t>
      </w:r>
      <w:r w:rsidR="00CD081F">
        <w:rPr>
          <w:rFonts w:eastAsiaTheme="minorHAnsi"/>
        </w:rPr>
        <w:t>59.963</w:t>
      </w:r>
      <w:r w:rsidR="00885B83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CD081F" w:rsidRPr="00E753FD">
        <w:rPr>
          <w:rFonts w:eastAsiaTheme="minorHAnsi"/>
          <w:lang w:val="ru-RU"/>
        </w:rPr>
        <w:t>Сремској Митровици (</w:t>
      </w:r>
      <w:r w:rsidR="00CD081F">
        <w:rPr>
          <w:rFonts w:eastAsiaTheme="minorHAnsi"/>
          <w:lang w:val="ru-RU"/>
        </w:rPr>
        <w:t>59</w:t>
      </w:r>
      <w:r w:rsidR="00CD081F">
        <w:rPr>
          <w:rFonts w:eastAsiaTheme="minorHAnsi"/>
        </w:rPr>
        <w:t>.869</w:t>
      </w:r>
      <w:r w:rsidR="00CD081F" w:rsidRPr="00E753FD">
        <w:rPr>
          <w:rFonts w:eastAsiaTheme="minorHAnsi"/>
          <w:lang w:val="ru-RU"/>
        </w:rPr>
        <w:t xml:space="preserve"> динара),  </w:t>
      </w:r>
      <w:r w:rsidR="0024641D" w:rsidRPr="00E753FD">
        <w:rPr>
          <w:rFonts w:eastAsiaTheme="minorHAnsi"/>
          <w:lang w:val="ru-RU"/>
        </w:rPr>
        <w:t>Ваљеву (</w:t>
      </w:r>
      <w:r w:rsidR="003B2972">
        <w:rPr>
          <w:rFonts w:eastAsiaTheme="minorHAnsi"/>
        </w:rPr>
        <w:t>59.394</w:t>
      </w:r>
      <w:r w:rsidR="0024641D" w:rsidRPr="00E753FD">
        <w:rPr>
          <w:rFonts w:eastAsiaTheme="minorHAnsi"/>
          <w:lang w:val="ru-RU"/>
        </w:rPr>
        <w:t xml:space="preserve"> динара),</w:t>
      </w:r>
      <w:r w:rsidR="0024641D" w:rsidRPr="009246A1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Шапцу (</w:t>
      </w:r>
      <w:r w:rsidR="00ED303B">
        <w:rPr>
          <w:rFonts w:eastAsiaTheme="minorHAnsi"/>
          <w:lang w:val="ru-RU"/>
        </w:rPr>
        <w:t>57.</w:t>
      </w:r>
      <w:r w:rsidR="003B2972">
        <w:rPr>
          <w:rFonts w:eastAsiaTheme="minorHAnsi"/>
        </w:rPr>
        <w:t>630</w:t>
      </w:r>
      <w:r w:rsidR="0024641D" w:rsidRPr="00E753FD">
        <w:rPr>
          <w:rFonts w:eastAsiaTheme="minorHAnsi"/>
          <w:lang w:val="ru-RU"/>
        </w:rPr>
        <w:t xml:space="preserve"> динара)</w:t>
      </w:r>
      <w:r w:rsidR="0024641D">
        <w:rPr>
          <w:rFonts w:eastAsiaTheme="minorHAnsi"/>
          <w:lang w:val="ru-RU"/>
        </w:rPr>
        <w:t xml:space="preserve">, </w:t>
      </w:r>
      <w:r w:rsidR="0024641D" w:rsidRPr="00E753FD">
        <w:rPr>
          <w:rFonts w:eastAsiaTheme="minorHAnsi"/>
          <w:lang w:val="ru-RU"/>
        </w:rPr>
        <w:t>Зајечару (</w:t>
      </w:r>
      <w:r w:rsidR="00ED303B">
        <w:rPr>
          <w:rFonts w:eastAsiaTheme="minorHAnsi"/>
          <w:lang w:val="ru-RU"/>
        </w:rPr>
        <w:t>56.301</w:t>
      </w:r>
      <w:r w:rsidR="0024641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динара),</w:t>
      </w:r>
      <w:r w:rsidR="0024641D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ED303B">
        <w:rPr>
          <w:rFonts w:eastAsiaTheme="minorHAnsi"/>
          <w:lang w:val="ru-RU"/>
        </w:rPr>
        <w:t>55.</w:t>
      </w:r>
      <w:r w:rsidR="003B2972">
        <w:rPr>
          <w:rFonts w:eastAsiaTheme="minorHAnsi"/>
        </w:rPr>
        <w:t>816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ED303B">
        <w:rPr>
          <w:rFonts w:eastAsiaTheme="minorHAnsi"/>
          <w:lang w:val="ru-RU"/>
        </w:rPr>
        <w:t>51.</w:t>
      </w:r>
      <w:r w:rsidR="003B2972">
        <w:rPr>
          <w:rFonts w:eastAsiaTheme="minorHAnsi"/>
        </w:rPr>
        <w:t>391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bookmarkEnd w:id="0"/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476FE7">
        <w:rPr>
          <w:rFonts w:eastAsiaTheme="minorHAnsi"/>
          <w:lang w:val="ru-RU"/>
        </w:rPr>
        <w:t>октобар</w:t>
      </w:r>
      <w:r w:rsidR="00FD0C07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>,</w:t>
      </w:r>
      <w:r w:rsidR="00A13C76">
        <w:rPr>
          <w:rFonts w:eastAsiaTheme="minorHAnsi"/>
          <w:lang w:val="ru-RU"/>
        </w:rPr>
        <w:t xml:space="preserve"> Ниш</w:t>
      </w:r>
      <w:r w:rsidR="006B6969">
        <w:rPr>
          <w:rFonts w:eastAsiaTheme="minorHAnsi"/>
          <w:lang w:val="ru-RU"/>
        </w:rPr>
        <w:t xml:space="preserve"> </w:t>
      </w:r>
      <w:r w:rsidR="00FD0C07">
        <w:rPr>
          <w:rFonts w:eastAsiaTheme="minorHAnsi"/>
          <w:lang w:val="ru-RU"/>
        </w:rPr>
        <w:t xml:space="preserve">и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045296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Default="00940932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E49BC" w:rsidRDefault="00AE49BC" w:rsidP="00AE49BC">
            <w:pPr>
              <w:rPr>
                <w:lang w:val="sr-Cyrl-CS" w:eastAsia="sr-Latn-C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9233A2">
            <w:pPr>
              <w:rPr>
                <w:rFonts w:eastAsia="Calibri"/>
              </w:rPr>
            </w:pPr>
          </w:p>
          <w:p w:rsidR="00086137" w:rsidRDefault="00086137" w:rsidP="009233A2">
            <w:pPr>
              <w:rPr>
                <w:rFonts w:eastAsia="Calibri"/>
              </w:rPr>
            </w:pPr>
          </w:p>
          <w:p w:rsidR="00086137" w:rsidRDefault="00086137" w:rsidP="009233A2">
            <w:pPr>
              <w:rPr>
                <w:rFonts w:eastAsia="Calibri"/>
              </w:rPr>
            </w:pPr>
          </w:p>
          <w:p w:rsidR="00086137" w:rsidRDefault="00086137" w:rsidP="009233A2">
            <w:pPr>
              <w:rPr>
                <w:rFonts w:eastAsia="Calibri"/>
              </w:rPr>
            </w:pPr>
          </w:p>
          <w:p w:rsidR="00086137" w:rsidRDefault="00086137" w:rsidP="009233A2">
            <w:pPr>
              <w:rPr>
                <w:rFonts w:eastAsia="Calibri"/>
              </w:rPr>
            </w:pPr>
          </w:p>
          <w:p w:rsidR="00086137" w:rsidRPr="00D4136B" w:rsidRDefault="00086137" w:rsidP="009233A2">
            <w:pPr>
              <w:rPr>
                <w:rFonts w:eastAsia="Calibri"/>
              </w:rPr>
            </w:pPr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FC11E9" w:rsidRDefault="00FC11E9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CC2B3D" w:rsidRDefault="00CC2B3D" w:rsidP="004D4658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365877" w:rsidRDefault="00365877" w:rsidP="004A45E7">
      <w:pPr>
        <w:jc w:val="center"/>
        <w:rPr>
          <w:b/>
          <w:bCs/>
          <w:lang w:val="sr-Cyrl-CS"/>
        </w:rPr>
      </w:pPr>
      <w:bookmarkStart w:id="1" w:name="_GoBack"/>
      <w:bookmarkEnd w:id="1"/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4D4658" w:rsidRDefault="004D4658" w:rsidP="004B78E3">
      <w:pPr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476FE7">
        <w:rPr>
          <w:b/>
          <w:bCs/>
          <w:lang w:val="sr-Cyrl-CS"/>
        </w:rPr>
        <w:t>ОКТОБАР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D49EF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6E56B0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476FE7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055F4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6E56B0" w:rsidRDefault="006E56B0" w:rsidP="007669EE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6E56B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30606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4D49EF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Pr="004D49EF" w:rsidRDefault="004D49EF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76.482,12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39.334,76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AE723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lastRenderedPageBreak/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64.731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76.689,07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39.420,48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E56B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6E56B0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77.482,72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39.864,68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5427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78.226,14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40.282,81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476FE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476FE7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935543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79.109,88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40.744,99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FE7" w:rsidRDefault="00F64119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</w:tbl>
    <w:p w:rsidR="00C81753" w:rsidRDefault="00C81753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Pr="007975E1" w:rsidRDefault="007975E1" w:rsidP="004A45E7">
      <w:pPr>
        <w:rPr>
          <w:i/>
          <w:iCs/>
          <w:sz w:val="14"/>
          <w:szCs w:val="14"/>
          <w:lang w:val="sr-Cyrl-RS"/>
        </w:rPr>
      </w:pPr>
      <w:r>
        <w:rPr>
          <w:noProof/>
        </w:rPr>
        <w:lastRenderedPageBreak/>
        <w:drawing>
          <wp:inline distT="0" distB="0" distL="0" distR="0" wp14:anchorId="1B3CAD58" wp14:editId="1081F351">
            <wp:extent cx="5761355" cy="3415665"/>
            <wp:effectExtent l="0" t="0" r="1079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95A161-24EE-4D04-B520-2B54E901CA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7975E1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1B691BBE" wp14:editId="706FBFB4">
            <wp:extent cx="5761355" cy="3415665"/>
            <wp:effectExtent l="0" t="0" r="10795" b="133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495A161-24EE-4D04-B520-2B54E901CA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476FE7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Октобар</w:t>
      </w:r>
      <w:r w:rsidR="00EB6A2F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F47E1F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82</w:t>
            </w:r>
            <w:r w:rsidR="00443D5E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880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F47E1F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82</w:t>
            </w:r>
            <w:r w:rsidR="00443D5E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889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F47E1F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47</w:t>
            </w:r>
            <w:r w:rsidR="00443D5E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389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F47E1F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F47E1F" w:rsidRDefault="00F47E1F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57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F47E1F" w:rsidRDefault="00F47E1F" w:rsidP="00646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  <w:r w:rsidR="00443D5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235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F47E1F" w:rsidRDefault="00F47E1F" w:rsidP="00646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  <w:r w:rsidR="00443D5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990</w:t>
            </w:r>
            <w:r w:rsidR="00443D5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F47E1F" w:rsidRDefault="00F47E1F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  <w:r w:rsidR="00443D5E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284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F47E1F" w:rsidRDefault="00F47E1F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F47E1F" w:rsidRDefault="00F47E1F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56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A6749" w:rsidRPr="001B5457" w:rsidRDefault="00935543" w:rsidP="00EA674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66</w:t>
            </w:r>
            <w:r w:rsidR="00443D5E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048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F47E1F" w:rsidRDefault="00F47E1F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79</w:t>
            </w:r>
            <w:r w:rsidR="00443D5E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109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88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F47E1F" w:rsidRDefault="00F47E1F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443D5E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744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F47E1F" w:rsidRDefault="00F47E1F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F47E1F" w:rsidRDefault="00F47E1F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  <w:r w:rsidR="00443D5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62</w:t>
            </w:r>
          </w:p>
        </w:tc>
      </w:tr>
      <w:tr w:rsidR="00EB3142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600F6D" w:rsidRDefault="00EB3142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3142" w:rsidRPr="00F47E1F" w:rsidRDefault="00F47E1F" w:rsidP="00EA67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  <w:r w:rsidR="00443D5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240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F47E1F" w:rsidRDefault="00F47E1F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85</w:t>
            </w:r>
            <w:r w:rsidR="00443D5E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946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23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F47E1F" w:rsidRDefault="00F47E1F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  <w:r w:rsidR="00443D5E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358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F47E1F" w:rsidRDefault="00F47E1F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F47E1F" w:rsidRDefault="00F47E1F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65</w:t>
            </w:r>
          </w:p>
        </w:tc>
      </w:tr>
      <w:tr w:rsidR="00ED08C0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F47E1F" w:rsidRDefault="00F47E1F" w:rsidP="00ED08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  <w:r w:rsidR="00443D5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051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F47E1F" w:rsidRDefault="00F47E1F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</w:t>
            </w:r>
            <w:r w:rsidR="00443D5E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796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89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F47E1F" w:rsidRDefault="00F47E1F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  <w:r w:rsidR="00443D5E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>773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F47E1F" w:rsidRDefault="00F47E1F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F47E1F" w:rsidRDefault="00F47E1F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</w:t>
            </w:r>
            <w:r w:rsidR="00443D5E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>61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63.288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73.046,85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38.223,79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62.802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77.056,90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39.863,07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61.094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87.060,95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42.975,66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0,70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600F6D" w:rsidRDefault="00443D5E" w:rsidP="00443D5E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60.816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73.842,18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38.641,16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Default="00443D5E" w:rsidP="00443D5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59.963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85.001,60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41.876,74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0,70</w:t>
            </w:r>
          </w:p>
        </w:tc>
      </w:tr>
      <w:tr w:rsidR="00443D5E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59.869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81.916,80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40.346,89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1,37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0,67</w:t>
            </w:r>
          </w:p>
        </w:tc>
      </w:tr>
      <w:tr w:rsidR="00443D5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3D5E" w:rsidRPr="00F47E1F" w:rsidRDefault="00443D5E" w:rsidP="00443D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59.394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74.525,04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38.176,46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443D5E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5E" w:rsidRPr="004C375F" w:rsidRDefault="00443D5E" w:rsidP="00443D5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57.630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76.420,03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39.882,93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0,69</w:t>
            </w:r>
          </w:p>
        </w:tc>
      </w:tr>
      <w:tr w:rsidR="00443D5E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5E" w:rsidRPr="004C375F" w:rsidRDefault="00443D5E" w:rsidP="00443D5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56.349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71.751,88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36.970,65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0,66</w:t>
            </w:r>
          </w:p>
        </w:tc>
      </w:tr>
      <w:tr w:rsidR="00443D5E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5E" w:rsidRPr="004C375F" w:rsidRDefault="00443D5E" w:rsidP="00443D5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55.816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72.634,47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37.449,47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F47E1F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43D5E" w:rsidP="00443D5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0,67</w:t>
            </w:r>
          </w:p>
        </w:tc>
      </w:tr>
      <w:tr w:rsidR="00443D5E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C375F" w:rsidRDefault="00443D5E" w:rsidP="00443D5E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43D5E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51.391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43D5E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69.220,83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43D5E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36.004,01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43D5E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1,35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5E" w:rsidRPr="00443D5E" w:rsidRDefault="00443D5E" w:rsidP="00443D5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0,70</w:t>
            </w:r>
          </w:p>
        </w:tc>
      </w:tr>
    </w:tbl>
    <w:p w:rsidR="001C70C6" w:rsidRDefault="001C70C6" w:rsidP="001C70C6">
      <w:pPr>
        <w:tabs>
          <w:tab w:val="left" w:pos="2565"/>
        </w:tabs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476FE7">
        <w:rPr>
          <w:b/>
          <w:bCs/>
          <w:lang w:val="sr-Cyrl-CS"/>
        </w:rPr>
        <w:t>ОКТОБАР</w:t>
      </w:r>
      <w:r w:rsidR="008E7524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2" w:name="OLE_LINK1"/>
            <w:bookmarkStart w:id="3" w:name="OLE_LINK2"/>
            <w:r w:rsidRPr="004C375F">
              <w:rPr>
                <w:sz w:val="19"/>
                <w:szCs w:val="19"/>
              </w:rPr>
              <w:t>IV</w:t>
            </w:r>
            <w:bookmarkEnd w:id="2"/>
            <w:bookmarkEnd w:id="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4" w:name="OLE_LINK3"/>
            <w:bookmarkStart w:id="5" w:name="OLE_LINK4"/>
            <w:r w:rsidRPr="004C375F">
              <w:rPr>
                <w:sz w:val="19"/>
                <w:szCs w:val="19"/>
              </w:rPr>
              <w:t>V</w:t>
            </w:r>
            <w:bookmarkEnd w:id="4"/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5"/>
            <w:r w:rsidRPr="004C375F">
              <w:rPr>
                <w:sz w:val="19"/>
                <w:szCs w:val="19"/>
              </w:rPr>
              <w:t>VI</w:t>
            </w:r>
            <w:bookmarkEnd w:id="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7" w:name="OLE_LINK6"/>
            <w:bookmarkStart w:id="8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7"/>
            <w:bookmarkEnd w:id="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9" w:name="OLE_LINK8"/>
            <w:bookmarkStart w:id="10" w:name="OLE_LINK9"/>
            <w:r w:rsidRPr="004C375F">
              <w:rPr>
                <w:sz w:val="19"/>
                <w:szCs w:val="19"/>
              </w:rPr>
              <w:t>VIII</w:t>
            </w:r>
            <w:bookmarkEnd w:id="9"/>
            <w:bookmarkEnd w:id="1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1" w:name="OLE_LINK10"/>
            <w:bookmarkStart w:id="12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1"/>
            <w:bookmarkEnd w:id="1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3" w:name="OLE_LINK12"/>
            <w:bookmarkStart w:id="14" w:name="OLE_LINK13"/>
            <w:bookmarkStart w:id="15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3"/>
            <w:bookmarkEnd w:id="14"/>
            <w:bookmarkEnd w:id="1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6" w:name="OLE_LINK15"/>
            <w:bookmarkStart w:id="17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6"/>
            <w:bookmarkEnd w:id="1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8" w:name="OLE_LINK17"/>
            <w:bookmarkStart w:id="19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8"/>
            <w:bookmarkEnd w:id="1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0" w:name="OLE_LINK19"/>
            <w:bookmarkStart w:id="21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20"/>
            <w:bookmarkEnd w:id="2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2" w:name="OLE_LINK21"/>
            <w:bookmarkStart w:id="23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2"/>
            <w:bookmarkEnd w:id="2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  <w:tr w:rsidR="00C3145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E25DE6" w:rsidRDefault="00C3145D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C3145D" w:rsidRDefault="00C3145D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3,6</w:t>
            </w:r>
          </w:p>
        </w:tc>
      </w:tr>
      <w:tr w:rsidR="004D49EF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E25DE6" w:rsidRDefault="004D49EF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D49EF" w:rsidRDefault="004D49EF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3,3</w:t>
            </w:r>
          </w:p>
        </w:tc>
      </w:tr>
      <w:tr w:rsidR="0063198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E25DE6" w:rsidRDefault="0063198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3,3</w:t>
            </w:r>
          </w:p>
        </w:tc>
      </w:tr>
      <w:tr w:rsidR="00421688" w:rsidRPr="005A5B1D" w:rsidTr="00490266">
        <w:trPr>
          <w:trHeight w:val="229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Pr="00E25DE6" w:rsidRDefault="0042168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421688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4,3</w:t>
            </w:r>
          </w:p>
        </w:tc>
      </w:tr>
      <w:tr w:rsidR="00EE511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E25DE6" w:rsidRDefault="00EE511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EE511A" w:rsidRDefault="00EE511A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5,7</w:t>
            </w:r>
          </w:p>
        </w:tc>
      </w:tr>
      <w:tr w:rsidR="00476FE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Pr="00E25DE6" w:rsidRDefault="00476FE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476FE7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F234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F234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FE7" w:rsidRDefault="00F234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6,6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476F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Октобар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2131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30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230,29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38,21%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18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533,26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45,49%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7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464,47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9,44%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3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371,92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8,28%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989,57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3,78%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168,23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2,87%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15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676,68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19,82%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7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868,32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19,31%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3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188,58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4,03%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673,93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4,11%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726,00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3,45%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484,37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3,64%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5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993,56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7,58%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320,98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5,70%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112,02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2,67%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991,46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2,43%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4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874,32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6,16%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545,94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3,79%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491,97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0,62%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128,02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0,31%</w:t>
            </w:r>
          </w:p>
        </w:tc>
      </w:tr>
      <w:tr w:rsidR="00213112" w:rsidRPr="004C375F" w:rsidTr="00213112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893,50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1,13%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298,25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0,73%</w:t>
            </w:r>
          </w:p>
        </w:tc>
      </w:tr>
      <w:tr w:rsidR="00213112" w:rsidRPr="004C375F" w:rsidTr="00213112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4C375F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2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468,92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3,12%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sz w:val="22"/>
                <w:szCs w:val="22"/>
              </w:rPr>
            </w:pPr>
            <w:r w:rsidRPr="00213112">
              <w:rPr>
                <w:bCs/>
                <w:sz w:val="22"/>
                <w:szCs w:val="22"/>
              </w:rPr>
              <w:t>1</w:t>
            </w:r>
            <w:r w:rsidRPr="00213112">
              <w:rPr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Cs/>
                <w:sz w:val="22"/>
                <w:szCs w:val="22"/>
              </w:rPr>
              <w:t>360,31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213112">
              <w:rPr>
                <w:bCs/>
                <w:color w:val="000000"/>
                <w:sz w:val="22"/>
                <w:szCs w:val="22"/>
              </w:rPr>
              <w:t>3,34%</w:t>
            </w:r>
          </w:p>
        </w:tc>
      </w:tr>
      <w:tr w:rsidR="00213112" w:rsidRPr="00C8328F" w:rsidTr="00213112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112" w:rsidRPr="00C8328F" w:rsidRDefault="00213112" w:rsidP="00213112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/>
                <w:bCs/>
                <w:sz w:val="22"/>
                <w:szCs w:val="22"/>
              </w:rPr>
            </w:pPr>
            <w:r w:rsidRPr="00213112">
              <w:rPr>
                <w:b/>
                <w:bCs/>
                <w:sz w:val="22"/>
                <w:szCs w:val="22"/>
              </w:rPr>
              <w:t>79</w:t>
            </w:r>
            <w:r w:rsidRPr="0021311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/>
                <w:bCs/>
                <w:sz w:val="22"/>
                <w:szCs w:val="22"/>
              </w:rPr>
              <w:t>109,88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13112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/>
                <w:bCs/>
                <w:sz w:val="22"/>
                <w:szCs w:val="22"/>
              </w:rPr>
            </w:pPr>
            <w:r w:rsidRPr="00213112">
              <w:rPr>
                <w:b/>
                <w:bCs/>
                <w:sz w:val="22"/>
                <w:szCs w:val="22"/>
              </w:rPr>
              <w:t>40</w:t>
            </w:r>
            <w:r w:rsidRPr="0021311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213112">
              <w:rPr>
                <w:b/>
                <w:bCs/>
                <w:sz w:val="22"/>
                <w:szCs w:val="22"/>
              </w:rPr>
              <w:t>744,99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3112" w:rsidRPr="00213112" w:rsidRDefault="00213112" w:rsidP="0021311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13112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 w:rsidR="000B33E4">
        <w:rPr>
          <w:noProof/>
        </w:rPr>
        <w:drawing>
          <wp:inline distT="0" distB="0" distL="0" distR="0" wp14:anchorId="5CA52995" wp14:editId="5545472F">
            <wp:extent cx="8849360" cy="4754245"/>
            <wp:effectExtent l="0" t="0" r="889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9660E99-9226-438E-89C8-2FA1BF80A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7C23B3" w:rsidRPr="007C23B3" w:rsidRDefault="00213112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DE2724B" wp14:editId="332FDF56">
            <wp:extent cx="8849360" cy="4754245"/>
            <wp:effectExtent l="0" t="0" r="8890" b="825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9660E99-9226-438E-89C8-2FA1BF80A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76FE7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Октобар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3D1" w:rsidRPr="00620474" w:rsidRDefault="00CC2B3D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193</w:t>
            </w:r>
            <w:r w:rsidR="00935543" w:rsidRPr="00620474">
              <w:rPr>
                <w:lang w:val="sr-Cyrl-RS"/>
              </w:rPr>
              <w:t>,</w:t>
            </w:r>
            <w:r w:rsidRPr="00620474">
              <w:rPr>
                <w:lang w:val="sr-Cyrl-RS"/>
              </w:rPr>
              <w:t>79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2F5E39" w:rsidP="00EE7C49">
            <w:pPr>
              <w:jc w:val="center"/>
            </w:pPr>
            <w:r>
              <w:rPr>
                <w:lang w:val="sr-Cyrl-RS"/>
              </w:rPr>
              <w:t>30</w:t>
            </w:r>
            <w:r w:rsidR="00D30B05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620474" w:rsidRDefault="00CC2B3D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78</w:t>
            </w:r>
            <w:r w:rsidR="00935543" w:rsidRPr="00620474">
              <w:rPr>
                <w:lang w:val="sr-Cyrl-RS"/>
              </w:rPr>
              <w:t>,</w:t>
            </w:r>
            <w:r w:rsidRPr="00620474">
              <w:rPr>
                <w:lang w:val="sr-Cyrl-RS"/>
              </w:rPr>
              <w:t>69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B73BF3">
              <w:t xml:space="preserve">2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935543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543,03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B73BF3">
            <w:pPr>
              <w:jc w:val="center"/>
            </w:pPr>
            <w:r>
              <w:t xml:space="preserve">1 час, </w:t>
            </w:r>
            <w:r w:rsidR="00D30B05">
              <w:rPr>
                <w:lang w:val="sr-Cyrl-RS"/>
              </w:rPr>
              <w:t>2</w:t>
            </w:r>
            <w:r w:rsidR="002F5E39">
              <w:rPr>
                <w:lang w:val="sr-Cyrl-RS"/>
              </w:rPr>
              <w:t>3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CC2B3D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92</w:t>
            </w:r>
            <w:r w:rsidR="00935543" w:rsidRPr="00620474">
              <w:rPr>
                <w:lang w:val="sr-Cyrl-RS"/>
              </w:rPr>
              <w:t>,</w:t>
            </w:r>
            <w:r w:rsidRPr="00620474">
              <w:rPr>
                <w:lang w:val="sr-Cyrl-RS"/>
              </w:rPr>
              <w:t>18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2F5E39">
              <w:rPr>
                <w:lang w:val="sr-Cyrl-RS"/>
              </w:rPr>
              <w:t>4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CC2B3D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105</w:t>
            </w:r>
            <w:r w:rsidR="00935543" w:rsidRPr="00620474">
              <w:rPr>
                <w:lang w:val="sr-Cyrl-RS"/>
              </w:rPr>
              <w:t>,</w:t>
            </w:r>
            <w:r w:rsidRPr="00620474">
              <w:rPr>
                <w:lang w:val="sr-Cyrl-RS"/>
              </w:rPr>
              <w:t>27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2F5E39">
              <w:rPr>
                <w:lang w:val="sr-Cyrl-RS"/>
              </w:rPr>
              <w:t>6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620474" w:rsidRDefault="00935543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1.246,35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D30B05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1</w:t>
            </w:r>
            <w:r w:rsidR="002F5E39">
              <w:rPr>
                <w:lang w:val="sr-Cyrl-RS"/>
              </w:rPr>
              <w:t>0</w:t>
            </w:r>
            <w:r w:rsidR="000C4062" w:rsidRPr="00D204E1">
              <w:t xml:space="preserve"> 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935543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1.156,50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2F5E39" w:rsidP="00E706CD">
            <w:pPr>
              <w:jc w:val="center"/>
            </w:pPr>
            <w:r>
              <w:rPr>
                <w:lang w:val="sr-Cyrl-RS"/>
              </w:rPr>
              <w:t>2</w:t>
            </w:r>
            <w:r w:rsidR="00E706CD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>
              <w:rPr>
                <w:lang w:val="sr-Cyrl-RS"/>
              </w:rPr>
              <w:t>5</w:t>
            </w:r>
            <w:r w:rsidR="005A0673">
              <w:rPr>
                <w:lang w:val="sr-Cyrl-RS"/>
              </w:rPr>
              <w:t>6</w:t>
            </w:r>
            <w:r w:rsidR="008D6E5D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935543" w:rsidP="00384B9D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76,13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5A0673" w:rsidP="00D30B05">
            <w:pPr>
              <w:jc w:val="center"/>
            </w:pPr>
            <w:r>
              <w:rPr>
                <w:lang w:val="sr-Cyrl-RS"/>
              </w:rPr>
              <w:t>1</w:t>
            </w:r>
            <w:r w:rsidR="002F5E39">
              <w:rPr>
                <w:lang w:val="sr-Cyrl-RS"/>
              </w:rPr>
              <w:t>2</w:t>
            </w:r>
            <w:r w:rsidR="008D6E5D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935543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153,33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2F5E39" w:rsidP="008D6E5D">
            <w:pPr>
              <w:jc w:val="center"/>
            </w:pPr>
            <w:r>
              <w:rPr>
                <w:lang w:val="sr-Cyrl-RS"/>
              </w:rPr>
              <w:t>23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CC2B3D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62</w:t>
            </w:r>
            <w:r w:rsidR="00935543" w:rsidRPr="00620474">
              <w:rPr>
                <w:lang w:val="sr-Cyrl-RS"/>
              </w:rPr>
              <w:t>,</w:t>
            </w:r>
            <w:r w:rsidRPr="00620474">
              <w:rPr>
                <w:lang w:val="sr-Cyrl-RS"/>
              </w:rPr>
              <w:t>60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2F5E39" w:rsidP="00057BCE">
            <w:pPr>
              <w:jc w:val="center"/>
            </w:pPr>
            <w:r>
              <w:rPr>
                <w:lang w:val="sr-Cyrl-RS"/>
              </w:rPr>
              <w:t>10</w:t>
            </w:r>
            <w:r w:rsidR="00B73BF3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935543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15,03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935543" w:rsidP="002D3820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30.951,56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2F5E39" w:rsidP="005A0673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>
              <w:rPr>
                <w:lang w:val="sr-Cyrl-RS"/>
              </w:rPr>
              <w:t xml:space="preserve">6 </w:t>
            </w:r>
            <w:r w:rsidR="00E706CD">
              <w:rPr>
                <w:lang w:val="sr-Cyrl-RS"/>
              </w:rPr>
              <w:t>час</w:t>
            </w:r>
            <w:r>
              <w:rPr>
                <w:lang w:val="sr-Cyrl-RS"/>
              </w:rPr>
              <w:t>ова</w:t>
            </w:r>
          </w:p>
        </w:tc>
      </w:tr>
      <w:tr w:rsidR="00057BCE" w:rsidRPr="004C375F" w:rsidTr="002E5DC8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620474" w:rsidRDefault="00935543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20.753,00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2F5E39" w:rsidRDefault="00A605E0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 w:rsidR="002F5E39">
              <w:rPr>
                <w:lang w:val="sr-Cyrl-RS"/>
              </w:rPr>
              <w:t>4</w:t>
            </w:r>
            <w:r>
              <w:rPr>
                <w:lang w:val="sr-Cyrl-RS"/>
              </w:rPr>
              <w:t xml:space="preserve"> </w:t>
            </w:r>
            <w:r w:rsidR="000D4755">
              <w:t>час</w:t>
            </w:r>
            <w:r w:rsidR="002F5E39">
              <w:rPr>
                <w:lang w:val="sr-Cyrl-RS"/>
              </w:rPr>
              <w:t>а</w:t>
            </w:r>
          </w:p>
        </w:tc>
      </w:tr>
      <w:tr w:rsidR="00057BCE" w:rsidRPr="004C375F" w:rsidTr="002E5DC8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3D1" w:rsidRPr="00620474" w:rsidRDefault="00935543" w:rsidP="00F213D1">
            <w:pPr>
              <w:jc w:val="center"/>
              <w:rPr>
                <w:lang w:val="sr-Cyrl-RS"/>
              </w:rPr>
            </w:pPr>
            <w:r w:rsidRPr="00620474">
              <w:rPr>
                <w:lang w:val="sr-Cyrl-RS"/>
              </w:rPr>
              <w:t>1.451.666,69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CC2B3D" w:rsidRDefault="00CC2B3D" w:rsidP="004A45E7">
      <w:pPr>
        <w:keepNext/>
        <w:suppressAutoHyphens/>
        <w:outlineLvl w:val="4"/>
        <w:rPr>
          <w:rFonts w:eastAsia="Calibri"/>
          <w:b/>
          <w:i/>
          <w:sz w:val="22"/>
          <w:szCs w:val="22"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476FE7">
        <w:rPr>
          <w:rFonts w:eastAsia="Calibri"/>
          <w:bCs/>
          <w:i/>
          <w:sz w:val="22"/>
          <w:szCs w:val="22"/>
          <w:lang w:val="sr-Cyrl-RS"/>
        </w:rPr>
        <w:t>октобр</w:t>
      </w:r>
      <w:r w:rsidR="004848C2">
        <w:rPr>
          <w:rFonts w:eastAsia="Calibri"/>
          <w:bCs/>
          <w:i/>
          <w:sz w:val="22"/>
          <w:szCs w:val="22"/>
          <w:lang w:val="sr-Cyrl-RS"/>
        </w:rPr>
        <w:t>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4B78E3">
        <w:rPr>
          <w:rFonts w:eastAsia="Calibri"/>
          <w:bCs/>
          <w:i/>
          <w:sz w:val="22"/>
          <w:szCs w:val="22"/>
          <w:lang w:val="sr-Cyrl-CS"/>
        </w:rPr>
        <w:t>2</w:t>
      </w:r>
      <w:r w:rsidR="002E5DC8">
        <w:rPr>
          <w:rFonts w:eastAsia="Calibri"/>
          <w:bCs/>
          <w:i/>
          <w:sz w:val="22"/>
          <w:szCs w:val="22"/>
          <w:lang w:val="sr-Cyrl-CS"/>
        </w:rPr>
        <w:t>1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9C4F32">
        <w:rPr>
          <w:rFonts w:eastAsia="Calibri"/>
          <w:bCs/>
          <w:i/>
          <w:sz w:val="22"/>
          <w:szCs w:val="22"/>
          <w:lang w:val="sr-Cyrl-CS"/>
        </w:rPr>
        <w:t>раднa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4B78E3">
        <w:rPr>
          <w:rFonts w:eastAsia="Calibri"/>
          <w:bCs/>
          <w:i/>
          <w:sz w:val="22"/>
          <w:szCs w:val="22"/>
          <w:lang w:val="sr-Cyrl-RS"/>
        </w:rPr>
        <w:t>1</w:t>
      </w:r>
      <w:r w:rsidR="002E5DC8">
        <w:rPr>
          <w:rFonts w:eastAsia="Calibri"/>
          <w:bCs/>
          <w:i/>
          <w:sz w:val="22"/>
          <w:szCs w:val="22"/>
          <w:lang w:val="sr-Cyrl-RS"/>
        </w:rPr>
        <w:t>68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EC07B8">
        <w:rPr>
          <w:rFonts w:eastAsia="Calibri"/>
          <w:bCs/>
          <w:i/>
          <w:sz w:val="22"/>
          <w:szCs w:val="22"/>
          <w:lang w:val="sr-Latn-RS"/>
        </w:rPr>
        <w:t>6</w:t>
      </w:r>
      <w:r w:rsidR="002E5DC8">
        <w:rPr>
          <w:rFonts w:eastAsia="Calibri"/>
          <w:bCs/>
          <w:i/>
          <w:sz w:val="22"/>
          <w:szCs w:val="22"/>
          <w:lang w:val="sr-Cyrl-RS"/>
        </w:rPr>
        <w:t>6.048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2E5DC8">
        <w:rPr>
          <w:rFonts w:eastAsia="Calibri"/>
          <w:bCs/>
          <w:i/>
          <w:sz w:val="22"/>
          <w:szCs w:val="22"/>
          <w:lang w:val="sr-Cyrl-RS"/>
        </w:rPr>
        <w:t>393,14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476FE7">
        <w:rPr>
          <w:i/>
          <w:sz w:val="22"/>
          <w:szCs w:val="22"/>
          <w:lang w:val="sr-Cyrl-CS"/>
        </w:rPr>
        <w:t>октобар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 xml:space="preserve">, како је то било до </w:t>
      </w:r>
      <w:r w:rsidR="00476FE7">
        <w:rPr>
          <w:i/>
          <w:sz w:val="22"/>
          <w:szCs w:val="22"/>
          <w:lang w:val="sr-Cyrl-CS"/>
        </w:rPr>
        <w:t>октобар</w:t>
      </w:r>
      <w:r w:rsidR="00E82993">
        <w:rPr>
          <w:i/>
          <w:sz w:val="22"/>
          <w:szCs w:val="22"/>
          <w:lang w:val="sr-Cyrl-CS"/>
        </w:rPr>
        <w:t>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476FE7">
        <w:rPr>
          <w:b/>
          <w:bCs/>
          <w:lang w:val="sr-Cyrl-RS"/>
        </w:rPr>
        <w:t xml:space="preserve">СЕПТЕМБАР </w:t>
      </w:r>
      <w:r w:rsidR="004A45E7" w:rsidRPr="004C375F">
        <w:rPr>
          <w:b/>
          <w:bCs/>
          <w:lang w:val="sr-Cyrl-CS"/>
        </w:rPr>
        <w:t xml:space="preserve">2000.  – </w:t>
      </w:r>
      <w:r w:rsidR="00476FE7">
        <w:rPr>
          <w:b/>
          <w:bCs/>
          <w:lang w:val="sr-Cyrl-CS"/>
        </w:rPr>
        <w:t>ОКТОБАР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6E3169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6E3169" w:rsidRPr="004C375F" w:rsidRDefault="006E3169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6E3169" w:rsidRPr="004C375F" w:rsidRDefault="006E3169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6E3169" w:rsidRPr="004C375F" w:rsidRDefault="006E3169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6E3169" w:rsidRPr="006E3169" w:rsidRDefault="006E3169" w:rsidP="00CB5F87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Сеп</w:t>
            </w:r>
            <w:r>
              <w:rPr>
                <w:i/>
                <w:sz w:val="14"/>
                <w:szCs w:val="14"/>
                <w:lang w:val="sr-Cyrl-CS"/>
              </w:rPr>
              <w:t>тем.</w:t>
            </w:r>
          </w:p>
          <w:p w:rsidR="006E3169" w:rsidRPr="00E1403D" w:rsidRDefault="006E3169" w:rsidP="00CB5F87">
            <w:pPr>
              <w:jc w:val="center"/>
              <w:rPr>
                <w:i/>
                <w:sz w:val="18"/>
                <w:szCs w:val="18"/>
              </w:rPr>
            </w:pPr>
            <w:r w:rsidRPr="006E3169">
              <w:rPr>
                <w:i/>
                <w:sz w:val="14"/>
                <w:szCs w:val="14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CB5F87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CB5F87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2014.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2015.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2016.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2017.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2018.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9A1122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2021.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884884" w:rsidRPr="004C375F" w:rsidRDefault="00884884" w:rsidP="00884884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RS"/>
              </w:rPr>
            </w:pPr>
            <w:r w:rsidRPr="00192ABB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884884" w:rsidRPr="008B73A5" w:rsidRDefault="00884884" w:rsidP="00884884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0,3</w:t>
            </w:r>
          </w:p>
        </w:tc>
        <w:tc>
          <w:tcPr>
            <w:tcW w:w="840" w:type="dxa"/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884884" w:rsidRPr="004C375F" w:rsidTr="00F3021D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884884" w:rsidRPr="004C375F" w:rsidRDefault="00884884" w:rsidP="00884884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84884" w:rsidRPr="009A1122" w:rsidRDefault="00884884" w:rsidP="00884884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192ABB" w:rsidRDefault="00884884" w:rsidP="00884884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97AB8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97AB8">
              <w:rPr>
                <w:sz w:val="20"/>
                <w:szCs w:val="20"/>
                <w:lang w:val="sr-Cyrl-RS"/>
              </w:rPr>
              <w:t>30,0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4767B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4767B">
              <w:rPr>
                <w:sz w:val="20"/>
                <w:szCs w:val="20"/>
                <w:lang w:val="sr-Cyrl-RS"/>
              </w:rPr>
              <w:t>28,3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7012C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D7012C">
              <w:rPr>
                <w:sz w:val="20"/>
                <w:szCs w:val="20"/>
                <w:lang w:val="sr-Cyrl-RS"/>
              </w:rPr>
              <w:t>26,5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884884" w:rsidRDefault="00884884" w:rsidP="00884884">
            <w:pPr>
              <w:jc w:val="center"/>
              <w:rPr>
                <w:sz w:val="20"/>
                <w:szCs w:val="20"/>
                <w:lang w:val="sr-Cyrl-RS"/>
              </w:rPr>
            </w:pPr>
            <w:r w:rsidRPr="00884884">
              <w:rPr>
                <w:sz w:val="20"/>
                <w:szCs w:val="20"/>
                <w:lang w:val="sr-Cyrl-RS"/>
              </w:rPr>
              <w:t>24,7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84884" w:rsidRPr="00D30B05" w:rsidRDefault="00AC1D47" w:rsidP="00884884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21,9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6E3169" w:rsidRPr="004C375F" w:rsidTr="001A6894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6E3169" w:rsidRPr="004C375F" w:rsidRDefault="006E3169" w:rsidP="006E3169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6E3169" w:rsidRPr="004C375F" w:rsidRDefault="006E3169" w:rsidP="006E3169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6E3169" w:rsidRPr="004C375F" w:rsidRDefault="006E3169" w:rsidP="006E3169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Сеп</w:t>
            </w:r>
            <w:r>
              <w:rPr>
                <w:i/>
                <w:sz w:val="14"/>
                <w:szCs w:val="14"/>
                <w:lang w:val="sr-Cyrl-CS"/>
              </w:rPr>
              <w:t>тем.</w:t>
            </w:r>
          </w:p>
          <w:p w:rsidR="006E3169" w:rsidRPr="00E1403D" w:rsidRDefault="006E3169" w:rsidP="006E3169">
            <w:pPr>
              <w:jc w:val="center"/>
              <w:rPr>
                <w:i/>
                <w:sz w:val="18"/>
                <w:szCs w:val="18"/>
              </w:rPr>
            </w:pPr>
            <w:r w:rsidRPr="006E3169">
              <w:rPr>
                <w:i/>
                <w:sz w:val="14"/>
                <w:szCs w:val="14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2014.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2015.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2016.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2017.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2018.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 xml:space="preserve">Октобар </w:t>
            </w:r>
          </w:p>
          <w:p w:rsidR="006E3169" w:rsidRPr="006E3169" w:rsidRDefault="006E3169" w:rsidP="006E3169">
            <w:pPr>
              <w:jc w:val="center"/>
              <w:rPr>
                <w:i/>
                <w:sz w:val="14"/>
                <w:szCs w:val="14"/>
                <w:lang w:val="sr-Cyrl-CS"/>
              </w:rPr>
            </w:pPr>
            <w:r w:rsidRPr="006E3169">
              <w:rPr>
                <w:i/>
                <w:sz w:val="14"/>
                <w:szCs w:val="14"/>
                <w:lang w:val="sr-Cyrl-CS"/>
              </w:rPr>
              <w:t>2021.</w:t>
            </w:r>
          </w:p>
        </w:tc>
      </w:tr>
      <w:tr w:rsidR="006E3169" w:rsidRPr="004C375F" w:rsidTr="001A6894">
        <w:trPr>
          <w:jc w:val="center"/>
        </w:trPr>
        <w:tc>
          <w:tcPr>
            <w:tcW w:w="501" w:type="dxa"/>
          </w:tcPr>
          <w:p w:rsidR="006E3169" w:rsidRPr="004C375F" w:rsidRDefault="006E3169" w:rsidP="006E316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6E3169" w:rsidRPr="004C375F" w:rsidRDefault="006E3169" w:rsidP="006E316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6E3169" w:rsidRPr="004C375F" w:rsidRDefault="006E3169" w:rsidP="006E316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6E3169" w:rsidRPr="00CA6AB1" w:rsidRDefault="006E3169" w:rsidP="006E31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6E3169" w:rsidRPr="0074101C" w:rsidRDefault="006E3169" w:rsidP="006E3169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6E3169" w:rsidRPr="004A62B6" w:rsidRDefault="006E3169" w:rsidP="006E3169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231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401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325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329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346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430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472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431</w:t>
            </w:r>
          </w:p>
        </w:tc>
        <w:tc>
          <w:tcPr>
            <w:tcW w:w="803" w:type="dxa"/>
          </w:tcPr>
          <w:p w:rsidR="00884884" w:rsidRPr="00D30B05" w:rsidRDefault="0017327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341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429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699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599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514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549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844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746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838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839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76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108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101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99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118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116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134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122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526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536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516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521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533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559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618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665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717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446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442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428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448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456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476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550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577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627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39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39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42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50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53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917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1052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1001</w:t>
            </w:r>
          </w:p>
        </w:tc>
        <w:tc>
          <w:tcPr>
            <w:tcW w:w="803" w:type="dxa"/>
          </w:tcPr>
          <w:p w:rsidR="00884884" w:rsidRPr="004D29DF" w:rsidRDefault="00884884" w:rsidP="00884884">
            <w:pPr>
              <w:jc w:val="center"/>
              <w:rPr>
                <w:lang w:val="sr-Cyrl-CS"/>
              </w:rPr>
            </w:pPr>
            <w:r w:rsidRPr="004D29DF">
              <w:rPr>
                <w:lang w:val="sr-Cyrl-CS"/>
              </w:rPr>
              <w:t>998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1.043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1.083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1.262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1.400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1.516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44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42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43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50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52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56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57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712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1.000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902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1.053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891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801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1.138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1.197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868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1.108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1.627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1.305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1.605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990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1.553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1.520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1.733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980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266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252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233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258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286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375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340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415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431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3.234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3.359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3.644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lang w:val="sr-Cyrl-CS"/>
              </w:rPr>
            </w:pPr>
            <w:r>
              <w:rPr>
                <w:lang w:val="sr-Cyrl-CS"/>
              </w:rPr>
              <w:t>3.594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lang w:val="sr-Cyrl-RS"/>
              </w:rPr>
            </w:pPr>
            <w:r w:rsidRPr="00D97AB8">
              <w:rPr>
                <w:lang w:val="sr-Cyrl-RS"/>
              </w:rPr>
              <w:t>3.488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3.824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4.128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4.462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439</w:t>
            </w:r>
          </w:p>
        </w:tc>
      </w:tr>
      <w:tr w:rsidR="00884884" w:rsidRPr="004C375F" w:rsidTr="001A6894">
        <w:trPr>
          <w:jc w:val="center"/>
        </w:trPr>
        <w:tc>
          <w:tcPr>
            <w:tcW w:w="501" w:type="dxa"/>
          </w:tcPr>
          <w:p w:rsidR="00884884" w:rsidRPr="004C375F" w:rsidRDefault="00884884" w:rsidP="0088488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884884" w:rsidRPr="004C375F" w:rsidRDefault="00884884" w:rsidP="0088488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884884" w:rsidRPr="004C375F" w:rsidRDefault="00884884" w:rsidP="00884884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786</w:t>
            </w:r>
          </w:p>
        </w:tc>
        <w:tc>
          <w:tcPr>
            <w:tcW w:w="803" w:type="dxa"/>
            <w:vAlign w:val="center"/>
          </w:tcPr>
          <w:p w:rsidR="00884884" w:rsidRPr="00192ABB" w:rsidRDefault="00884884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870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842</w:t>
            </w:r>
          </w:p>
        </w:tc>
        <w:tc>
          <w:tcPr>
            <w:tcW w:w="803" w:type="dxa"/>
          </w:tcPr>
          <w:p w:rsidR="00884884" w:rsidRPr="00192ABB" w:rsidRDefault="00884884" w:rsidP="00884884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911</w:t>
            </w:r>
          </w:p>
        </w:tc>
        <w:tc>
          <w:tcPr>
            <w:tcW w:w="803" w:type="dxa"/>
          </w:tcPr>
          <w:p w:rsidR="00884884" w:rsidRPr="00D97AB8" w:rsidRDefault="00884884" w:rsidP="00884884">
            <w:pPr>
              <w:jc w:val="center"/>
              <w:rPr>
                <w:sz w:val="22"/>
                <w:lang w:val="sr-Cyrl-RS"/>
              </w:rPr>
            </w:pPr>
            <w:r w:rsidRPr="00D97AB8">
              <w:rPr>
                <w:sz w:val="22"/>
                <w:lang w:val="sr-Cyrl-RS"/>
              </w:rPr>
              <w:t>940</w:t>
            </w:r>
          </w:p>
        </w:tc>
        <w:tc>
          <w:tcPr>
            <w:tcW w:w="803" w:type="dxa"/>
          </w:tcPr>
          <w:p w:rsidR="00884884" w:rsidRPr="002C7026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2C7026">
              <w:rPr>
                <w:sz w:val="22"/>
                <w:szCs w:val="22"/>
                <w:lang w:val="sr-Cyrl-RS"/>
              </w:rPr>
              <w:t>1.003</w:t>
            </w:r>
          </w:p>
        </w:tc>
        <w:tc>
          <w:tcPr>
            <w:tcW w:w="803" w:type="dxa"/>
          </w:tcPr>
          <w:p w:rsidR="00884884" w:rsidRPr="00D7012C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D7012C">
              <w:rPr>
                <w:sz w:val="22"/>
                <w:szCs w:val="22"/>
                <w:lang w:val="sr-Cyrl-RS"/>
              </w:rPr>
              <w:t>982</w:t>
            </w:r>
          </w:p>
        </w:tc>
        <w:tc>
          <w:tcPr>
            <w:tcW w:w="803" w:type="dxa"/>
          </w:tcPr>
          <w:p w:rsidR="00884884" w:rsidRPr="00884884" w:rsidRDefault="00884884" w:rsidP="00884884">
            <w:pPr>
              <w:jc w:val="center"/>
              <w:rPr>
                <w:sz w:val="22"/>
                <w:szCs w:val="22"/>
                <w:lang w:val="sr-Cyrl-RS"/>
              </w:rPr>
            </w:pPr>
            <w:r w:rsidRPr="00884884">
              <w:rPr>
                <w:sz w:val="22"/>
                <w:szCs w:val="22"/>
                <w:lang w:val="sr-Cyrl-RS"/>
              </w:rPr>
              <w:t>1.069</w:t>
            </w:r>
          </w:p>
        </w:tc>
        <w:tc>
          <w:tcPr>
            <w:tcW w:w="803" w:type="dxa"/>
          </w:tcPr>
          <w:p w:rsidR="00884884" w:rsidRPr="00D30B05" w:rsidRDefault="00230FB1" w:rsidP="00884884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1.055</w:t>
            </w:r>
          </w:p>
        </w:tc>
      </w:tr>
    </w:tbl>
    <w:p w:rsidR="003F5EC4" w:rsidRDefault="003F5EC4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="006E3169">
        <w:rPr>
          <w:rFonts w:eastAsia="Calibri"/>
          <w:b/>
          <w:i/>
          <w:iCs/>
          <w:sz w:val="20"/>
          <w:szCs w:val="20"/>
          <w:lang w:val="sr-Cyrl-CS"/>
        </w:rPr>
        <w:t xml:space="preserve"> 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Pr="009555C8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476FE7">
              <w:rPr>
                <w:b/>
                <w:bCs/>
                <w:sz w:val="22"/>
                <w:szCs w:val="22"/>
                <w:lang w:val="sr-Cyrl-CS"/>
              </w:rPr>
              <w:t>октобар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80027F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F64119" w:rsidRPr="002650FF" w:rsidTr="0080027F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30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230,29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347,43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210,58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210,58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90,81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251,97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202,87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324,59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454,64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227,32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823,10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370,40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160,26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160,26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252,91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379,36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62,60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281,71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201,79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141,26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495,02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134,00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107,20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248,97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423,26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67,43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296,69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158,92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683,38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297,69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446,54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291,11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232,89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272,68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218,15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77,36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123,77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74,12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148,24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54,46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152,47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290,54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145,27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265,36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530,71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75,88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986,45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795,69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153,33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76,67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225,68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293,39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147,36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221,04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92,45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785,85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100,12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330,04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887,07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88,71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8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510,18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Октобар</w:t>
            </w:r>
            <w:r w:rsidRPr="009307F7">
              <w:rPr>
                <w:sz w:val="22"/>
                <w:szCs w:val="22"/>
              </w:rPr>
              <w:t>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799,09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559,37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572,03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288,11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300,91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354,10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183,59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36,72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564,36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225,74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977,86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293,36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804,87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402,44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277,10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277,10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609,02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274,06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898,12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179,62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915,81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282,13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843,60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337,44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701,16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448,91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493,80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036,77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207,35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858,52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276,26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138,13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193,79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581,36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198,61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139,03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5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124,30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92,18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244,50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96,51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289,54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105,27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684,25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402,76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208,27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979,48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293,84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008,15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302,44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258,03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154,82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946,64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996,92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78,69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275,40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912,57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182,51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264,68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224,98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969,07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96,91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156,50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231,30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647,57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129,51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686,20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205,86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204,27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51,07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78,30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31,32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459,74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68,96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46,10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13,83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492,82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223,92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389,56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116,87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48,16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144,48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401,07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246,35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027F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246,35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53,32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53,32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29,05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203,32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64126A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66,07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462,50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112,22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224,44</w:t>
            </w:r>
          </w:p>
        </w:tc>
      </w:tr>
      <w:tr w:rsidR="00F64119" w:rsidRPr="002650FF" w:rsidTr="0080027F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105,57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211,15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30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230,29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464,47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989,57</w:t>
            </w:r>
          </w:p>
        </w:tc>
      </w:tr>
      <w:tr w:rsidR="00F64119" w:rsidRPr="002650FF" w:rsidTr="0080027F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15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676,68</w:t>
            </w:r>
          </w:p>
        </w:tc>
      </w:tr>
      <w:tr w:rsidR="00F64119" w:rsidRPr="002650FF" w:rsidTr="0080027F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188,58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lef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726,00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5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993,56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112,02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874,32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491,97</w:t>
            </w:r>
          </w:p>
        </w:tc>
      </w:tr>
      <w:tr w:rsidR="00F64119" w:rsidRPr="002650FF" w:rsidTr="0080027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893,50</w:t>
            </w:r>
          </w:p>
        </w:tc>
      </w:tr>
      <w:tr w:rsidR="00F64119" w:rsidRPr="002650FF" w:rsidTr="0080027F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468,92</w:t>
            </w:r>
          </w:p>
        </w:tc>
      </w:tr>
      <w:tr w:rsidR="00F64119" w:rsidRPr="002650FF" w:rsidTr="0080027F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4119" w:rsidRPr="009307F7" w:rsidRDefault="00F64119" w:rsidP="00F6411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19" w:rsidRPr="002650FF" w:rsidRDefault="00F64119" w:rsidP="00F6411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119" w:rsidRPr="0080027F" w:rsidRDefault="00F64119" w:rsidP="00F64119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79</w:t>
            </w:r>
            <w:r w:rsidR="0080027F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109,88</w:t>
            </w:r>
          </w:p>
        </w:tc>
      </w:tr>
      <w:tr w:rsidR="00F64119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64119" w:rsidRPr="00B129E9" w:rsidRDefault="00F64119" w:rsidP="00F64119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</w:rPr>
              <w:t xml:space="preserve">октобар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F64119" w:rsidRPr="00832994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64119" w:rsidRPr="00BB3843" w:rsidRDefault="00F64119" w:rsidP="00F64119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F64119" w:rsidRPr="009307F7" w:rsidTr="0080027F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4119" w:rsidRPr="009307F7" w:rsidRDefault="00F64119" w:rsidP="00F641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4119" w:rsidRPr="002650FF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19" w:rsidRPr="003F4473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119" w:rsidRPr="003F4473" w:rsidRDefault="00F64119" w:rsidP="00F64119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E54D86" w:rsidRPr="00EB3142" w:rsidTr="0080027F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D86" w:rsidRPr="002650F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D86" w:rsidRPr="002650F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18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533,26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D86" w:rsidRPr="002650F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422,94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color w:val="000000"/>
                <w:sz w:val="22"/>
                <w:szCs w:val="22"/>
              </w:rPr>
            </w:pPr>
            <w:r w:rsidRPr="0080027F">
              <w:rPr>
                <w:color w:val="000000"/>
                <w:sz w:val="22"/>
                <w:szCs w:val="22"/>
              </w:rPr>
              <w:t>210,58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210,58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color w:val="000000"/>
                <w:sz w:val="22"/>
                <w:szCs w:val="22"/>
              </w:rPr>
            </w:pPr>
            <w:r w:rsidRPr="0080027F">
              <w:rPr>
                <w:color w:val="000000"/>
                <w:sz w:val="22"/>
                <w:szCs w:val="22"/>
              </w:rPr>
              <w:t>90,81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1A7AF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997,72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color w:val="000000"/>
                <w:sz w:val="22"/>
                <w:szCs w:val="22"/>
              </w:rPr>
            </w:pPr>
            <w:r w:rsidRPr="0080027F">
              <w:rPr>
                <w:color w:val="000000"/>
                <w:sz w:val="22"/>
                <w:szCs w:val="22"/>
              </w:rPr>
              <w:t>202,87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507,17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color w:val="000000"/>
                <w:sz w:val="22"/>
                <w:szCs w:val="22"/>
              </w:rPr>
            </w:pPr>
            <w:r w:rsidRPr="0080027F">
              <w:rPr>
                <w:color w:val="000000"/>
                <w:sz w:val="22"/>
                <w:szCs w:val="22"/>
              </w:rPr>
              <w:t>823,10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164,62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color w:val="000000"/>
                <w:sz w:val="22"/>
                <w:szCs w:val="22"/>
              </w:rPr>
            </w:pPr>
            <w:r w:rsidRPr="0080027F">
              <w:rPr>
                <w:color w:val="000000"/>
                <w:sz w:val="22"/>
                <w:szCs w:val="22"/>
              </w:rPr>
              <w:t>160,26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160,26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color w:val="000000"/>
                <w:sz w:val="22"/>
                <w:szCs w:val="22"/>
              </w:rPr>
            </w:pPr>
            <w:r w:rsidRPr="0080027F">
              <w:rPr>
                <w:color w:val="000000"/>
                <w:sz w:val="22"/>
                <w:szCs w:val="22"/>
              </w:rPr>
              <w:t>62,60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281,71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color w:val="000000"/>
                <w:sz w:val="22"/>
                <w:szCs w:val="22"/>
              </w:rPr>
            </w:pPr>
            <w:r w:rsidRPr="0080027F">
              <w:rPr>
                <w:color w:val="000000"/>
                <w:sz w:val="22"/>
                <w:szCs w:val="22"/>
              </w:rPr>
              <w:t>201,79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100,90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899,86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134,00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67,00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67,43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370,86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248,97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373,46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74,12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74,12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158,92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222,49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297,69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446,54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291,11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203,78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272,68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136,34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77,36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61,89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54,46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108,91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265,36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265,36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75,88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569,11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954,68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153,33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30,67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225,68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225,68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147,36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147,36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92,45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462,26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887,07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88,71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333,25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799,09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319,64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572,03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1A7AF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029,65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300,91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842,55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183,59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36,72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564,36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169,31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804,87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241,46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277,10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255,42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478,80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239,40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609,02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121,80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915,81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824,23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843,60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253,08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354,05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448,91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224,46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036,77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129,60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763,54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276,26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82,88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193,79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581,36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198,61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99,30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412,23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92,18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1A7AF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198,40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105,27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315,81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402,76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805,51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979,48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293,84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258,03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77,41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15,03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721,25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069,22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78,69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196,71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264,68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158,81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156,50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231,30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647,57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64,76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686,20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102,93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204,27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40,85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78,30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15,66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46,10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11,53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492,82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149,28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389,56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97,39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323,49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</w:t>
            </w:r>
            <w:r w:rsidR="0080588C">
              <w:rPr>
                <w:sz w:val="22"/>
                <w:szCs w:val="22"/>
                <w:lang w:val="sr-Cyrl-RS"/>
              </w:rPr>
              <w:t>.</w:t>
            </w:r>
            <w:r w:rsidRPr="0080027F">
              <w:rPr>
                <w:sz w:val="22"/>
                <w:szCs w:val="22"/>
              </w:rPr>
              <w:t>246,35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747,81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29,05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87,14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66,07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165,18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112,22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112,22</w:t>
            </w:r>
          </w:p>
        </w:tc>
      </w:tr>
      <w:tr w:rsidR="00E54D86" w:rsidRPr="00EB3142" w:rsidTr="0080027F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105,57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211,15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18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533,26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3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371,92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168,23</w:t>
            </w:r>
          </w:p>
        </w:tc>
      </w:tr>
      <w:tr w:rsidR="00E54D86" w:rsidRPr="00EB3142" w:rsidTr="0080027F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7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868,32</w:t>
            </w:r>
          </w:p>
        </w:tc>
      </w:tr>
      <w:tr w:rsidR="00E54D86" w:rsidRPr="00EB3142" w:rsidTr="0080027F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54D86" w:rsidRPr="009307F7" w:rsidRDefault="00E54D86" w:rsidP="00E54D86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673,93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lef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484,37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320,98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991,46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545,94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128,02</w:t>
            </w:r>
          </w:p>
        </w:tc>
      </w:tr>
      <w:tr w:rsidR="00E54D86" w:rsidRPr="00EB3142" w:rsidTr="0080027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298,25</w:t>
            </w:r>
          </w:p>
        </w:tc>
      </w:tr>
      <w:tr w:rsidR="00E54D86" w:rsidRPr="00EB3142" w:rsidTr="0080027F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1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360,31</w:t>
            </w:r>
          </w:p>
        </w:tc>
      </w:tr>
      <w:tr w:rsidR="00E54D86" w:rsidRPr="00EB3142" w:rsidTr="0080027F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D86" w:rsidRPr="009307F7" w:rsidRDefault="00E54D86" w:rsidP="00E54D8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D86" w:rsidRPr="002650FF" w:rsidRDefault="00E54D86" w:rsidP="00E54D86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center"/>
              <w:rPr>
                <w:sz w:val="22"/>
                <w:szCs w:val="22"/>
              </w:rPr>
            </w:pPr>
            <w:r w:rsidRPr="0080027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D86" w:rsidRPr="0080027F" w:rsidRDefault="00E54D86" w:rsidP="00E54D86">
            <w:pPr>
              <w:jc w:val="right"/>
              <w:rPr>
                <w:b/>
                <w:bCs/>
                <w:sz w:val="22"/>
                <w:szCs w:val="22"/>
              </w:rPr>
            </w:pPr>
            <w:r w:rsidRPr="0080027F">
              <w:rPr>
                <w:b/>
                <w:bCs/>
                <w:sz w:val="22"/>
                <w:szCs w:val="22"/>
              </w:rPr>
              <w:t>40</w:t>
            </w:r>
            <w:r w:rsidR="001A7AFC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0027F">
              <w:rPr>
                <w:b/>
                <w:bCs/>
                <w:sz w:val="22"/>
                <w:szCs w:val="22"/>
              </w:rPr>
              <w:t>744,99</w:t>
            </w:r>
          </w:p>
        </w:tc>
      </w:tr>
    </w:tbl>
    <w:p w:rsidR="004A45E7" w:rsidRPr="009307F7" w:rsidRDefault="003F0236" w:rsidP="000064C0">
      <w:pPr>
        <w:rPr>
          <w:bCs/>
          <w:i/>
          <w:iCs/>
          <w:sz w:val="22"/>
          <w:szCs w:val="22"/>
          <w:lang w:val="sr-Cyrl-CS"/>
        </w:rPr>
      </w:pPr>
      <w:r>
        <w:rPr>
          <w:bCs/>
          <w:i/>
          <w:iCs/>
          <w:sz w:val="22"/>
          <w:szCs w:val="22"/>
          <w:lang w:val="sr-Cyrl-CS"/>
        </w:rPr>
        <w:t>.</w:t>
      </w: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2B4" w:rsidRDefault="002F02B4">
      <w:r>
        <w:separator/>
      </w:r>
    </w:p>
  </w:endnote>
  <w:endnote w:type="continuationSeparator" w:id="0">
    <w:p w:rsidR="002F02B4" w:rsidRDefault="002F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2B4" w:rsidRDefault="002F02B4">
      <w:r>
        <w:separator/>
      </w:r>
    </w:p>
  </w:footnote>
  <w:footnote w:type="continuationSeparator" w:id="0">
    <w:p w:rsidR="002F02B4" w:rsidRDefault="002F0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271" w:rsidRDefault="00173271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173271" w:rsidRDefault="001732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271" w:rsidRDefault="00173271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:rsidR="00173271" w:rsidRDefault="001732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17DEF"/>
    <w:rsid w:val="00020490"/>
    <w:rsid w:val="00020F56"/>
    <w:rsid w:val="0002102A"/>
    <w:rsid w:val="00021062"/>
    <w:rsid w:val="0002211A"/>
    <w:rsid w:val="00022363"/>
    <w:rsid w:val="00023524"/>
    <w:rsid w:val="000243FB"/>
    <w:rsid w:val="0002462E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296"/>
    <w:rsid w:val="00045DF8"/>
    <w:rsid w:val="00046DB2"/>
    <w:rsid w:val="000471A7"/>
    <w:rsid w:val="000472BC"/>
    <w:rsid w:val="0004776D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77BAE"/>
    <w:rsid w:val="000802AA"/>
    <w:rsid w:val="0008055C"/>
    <w:rsid w:val="00080599"/>
    <w:rsid w:val="00082400"/>
    <w:rsid w:val="00082E8F"/>
    <w:rsid w:val="000836C8"/>
    <w:rsid w:val="00084125"/>
    <w:rsid w:val="00084367"/>
    <w:rsid w:val="00084DB5"/>
    <w:rsid w:val="0008522D"/>
    <w:rsid w:val="000853F6"/>
    <w:rsid w:val="00085793"/>
    <w:rsid w:val="00085959"/>
    <w:rsid w:val="00086137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1D86"/>
    <w:rsid w:val="000B24B1"/>
    <w:rsid w:val="000B2C39"/>
    <w:rsid w:val="000B2F83"/>
    <w:rsid w:val="000B33DF"/>
    <w:rsid w:val="000B33E4"/>
    <w:rsid w:val="000B3518"/>
    <w:rsid w:val="000B4179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CB9"/>
    <w:rsid w:val="00140FC1"/>
    <w:rsid w:val="001411EC"/>
    <w:rsid w:val="0014162A"/>
    <w:rsid w:val="00142A83"/>
    <w:rsid w:val="00142AF2"/>
    <w:rsid w:val="00142EDE"/>
    <w:rsid w:val="00142FC2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0BF"/>
    <w:rsid w:val="00165636"/>
    <w:rsid w:val="00165778"/>
    <w:rsid w:val="00165DB2"/>
    <w:rsid w:val="00166265"/>
    <w:rsid w:val="001663A5"/>
    <w:rsid w:val="00167147"/>
    <w:rsid w:val="001709C3"/>
    <w:rsid w:val="001719D5"/>
    <w:rsid w:val="00172464"/>
    <w:rsid w:val="00172D8A"/>
    <w:rsid w:val="00173018"/>
    <w:rsid w:val="00173271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3AD"/>
    <w:rsid w:val="00181786"/>
    <w:rsid w:val="00181CD2"/>
    <w:rsid w:val="0018249C"/>
    <w:rsid w:val="001828FD"/>
    <w:rsid w:val="00182958"/>
    <w:rsid w:val="001832EA"/>
    <w:rsid w:val="00183589"/>
    <w:rsid w:val="00183696"/>
    <w:rsid w:val="001836ED"/>
    <w:rsid w:val="00183B12"/>
    <w:rsid w:val="001850C1"/>
    <w:rsid w:val="00187F05"/>
    <w:rsid w:val="00190023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376A"/>
    <w:rsid w:val="001A413C"/>
    <w:rsid w:val="001A4C41"/>
    <w:rsid w:val="001A6894"/>
    <w:rsid w:val="001A7AFC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0C6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5E4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1F7A48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057FF"/>
    <w:rsid w:val="00210C2E"/>
    <w:rsid w:val="0021189B"/>
    <w:rsid w:val="00213112"/>
    <w:rsid w:val="0021312D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0FB1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41D"/>
    <w:rsid w:val="002468C1"/>
    <w:rsid w:val="00246D4E"/>
    <w:rsid w:val="002470D0"/>
    <w:rsid w:val="00250513"/>
    <w:rsid w:val="00250C9D"/>
    <w:rsid w:val="00251BF8"/>
    <w:rsid w:val="00252DA4"/>
    <w:rsid w:val="00252DB5"/>
    <w:rsid w:val="00253855"/>
    <w:rsid w:val="002557F3"/>
    <w:rsid w:val="002558FA"/>
    <w:rsid w:val="00256D0D"/>
    <w:rsid w:val="00257E77"/>
    <w:rsid w:val="002602CE"/>
    <w:rsid w:val="002617F4"/>
    <w:rsid w:val="00261857"/>
    <w:rsid w:val="00261FED"/>
    <w:rsid w:val="00263063"/>
    <w:rsid w:val="00263080"/>
    <w:rsid w:val="00264446"/>
    <w:rsid w:val="002647D2"/>
    <w:rsid w:val="002650FF"/>
    <w:rsid w:val="00265B77"/>
    <w:rsid w:val="00265BA6"/>
    <w:rsid w:val="00266010"/>
    <w:rsid w:val="002664F3"/>
    <w:rsid w:val="00267C74"/>
    <w:rsid w:val="0027026A"/>
    <w:rsid w:val="002706B0"/>
    <w:rsid w:val="002710BE"/>
    <w:rsid w:val="002714D2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34C"/>
    <w:rsid w:val="00286949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03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3C14"/>
    <w:rsid w:val="002D3EE7"/>
    <w:rsid w:val="002D44AC"/>
    <w:rsid w:val="002D5F1E"/>
    <w:rsid w:val="002D66CA"/>
    <w:rsid w:val="002D6B58"/>
    <w:rsid w:val="002D6BD5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559"/>
    <w:rsid w:val="002E3EC3"/>
    <w:rsid w:val="002E4DFB"/>
    <w:rsid w:val="002E5DC8"/>
    <w:rsid w:val="002E606B"/>
    <w:rsid w:val="002E7B15"/>
    <w:rsid w:val="002F02B4"/>
    <w:rsid w:val="002F0B9C"/>
    <w:rsid w:val="002F0FFF"/>
    <w:rsid w:val="002F1037"/>
    <w:rsid w:val="002F38CE"/>
    <w:rsid w:val="002F4FFC"/>
    <w:rsid w:val="002F503E"/>
    <w:rsid w:val="002F5117"/>
    <w:rsid w:val="002F52D0"/>
    <w:rsid w:val="002F5747"/>
    <w:rsid w:val="002F5E39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06067"/>
    <w:rsid w:val="00310120"/>
    <w:rsid w:val="003106F3"/>
    <w:rsid w:val="0031077A"/>
    <w:rsid w:val="00311521"/>
    <w:rsid w:val="003118C0"/>
    <w:rsid w:val="00311B8A"/>
    <w:rsid w:val="003127C5"/>
    <w:rsid w:val="003131BE"/>
    <w:rsid w:val="0031324D"/>
    <w:rsid w:val="0031365D"/>
    <w:rsid w:val="00313AFB"/>
    <w:rsid w:val="00313D04"/>
    <w:rsid w:val="0031502A"/>
    <w:rsid w:val="003150A2"/>
    <w:rsid w:val="00315380"/>
    <w:rsid w:val="0031604C"/>
    <w:rsid w:val="0031634E"/>
    <w:rsid w:val="003177B7"/>
    <w:rsid w:val="0031792E"/>
    <w:rsid w:val="00320472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35AC"/>
    <w:rsid w:val="00344067"/>
    <w:rsid w:val="00344431"/>
    <w:rsid w:val="0034500C"/>
    <w:rsid w:val="00345047"/>
    <w:rsid w:val="003450A4"/>
    <w:rsid w:val="003455B4"/>
    <w:rsid w:val="00345F31"/>
    <w:rsid w:val="0034640E"/>
    <w:rsid w:val="0034740A"/>
    <w:rsid w:val="00347687"/>
    <w:rsid w:val="00347835"/>
    <w:rsid w:val="00347851"/>
    <w:rsid w:val="00347ABB"/>
    <w:rsid w:val="00347BC4"/>
    <w:rsid w:val="00347FA2"/>
    <w:rsid w:val="003507B4"/>
    <w:rsid w:val="00351BEB"/>
    <w:rsid w:val="003539F7"/>
    <w:rsid w:val="00354271"/>
    <w:rsid w:val="00355042"/>
    <w:rsid w:val="003556F3"/>
    <w:rsid w:val="00355D3C"/>
    <w:rsid w:val="003560C0"/>
    <w:rsid w:val="0035624E"/>
    <w:rsid w:val="003619DD"/>
    <w:rsid w:val="00361DF3"/>
    <w:rsid w:val="003620CE"/>
    <w:rsid w:val="00362991"/>
    <w:rsid w:val="00362CFC"/>
    <w:rsid w:val="00362DD0"/>
    <w:rsid w:val="00364F82"/>
    <w:rsid w:val="00365877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217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72"/>
    <w:rsid w:val="003B29E7"/>
    <w:rsid w:val="003B3DF3"/>
    <w:rsid w:val="003B3E10"/>
    <w:rsid w:val="003B4546"/>
    <w:rsid w:val="003B46F2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3A2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236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5EC4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50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1688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2688"/>
    <w:rsid w:val="0044310A"/>
    <w:rsid w:val="00443D5E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4F7C"/>
    <w:rsid w:val="00455A94"/>
    <w:rsid w:val="00456570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6FE7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266"/>
    <w:rsid w:val="004904F6"/>
    <w:rsid w:val="00491884"/>
    <w:rsid w:val="00493565"/>
    <w:rsid w:val="0049399E"/>
    <w:rsid w:val="00494313"/>
    <w:rsid w:val="00494F34"/>
    <w:rsid w:val="00495033"/>
    <w:rsid w:val="00496285"/>
    <w:rsid w:val="00497723"/>
    <w:rsid w:val="00497C5F"/>
    <w:rsid w:val="00497EFD"/>
    <w:rsid w:val="004A016C"/>
    <w:rsid w:val="004A0A3A"/>
    <w:rsid w:val="004A0A54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315"/>
    <w:rsid w:val="004B7660"/>
    <w:rsid w:val="004B78E3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280"/>
    <w:rsid w:val="004D293A"/>
    <w:rsid w:val="004D29DF"/>
    <w:rsid w:val="004D44B1"/>
    <w:rsid w:val="004D4658"/>
    <w:rsid w:val="004D49EF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4D7C"/>
    <w:rsid w:val="004F5B4D"/>
    <w:rsid w:val="004F6CE4"/>
    <w:rsid w:val="004F7A66"/>
    <w:rsid w:val="004F7BAA"/>
    <w:rsid w:val="0050056F"/>
    <w:rsid w:val="00500F1A"/>
    <w:rsid w:val="0050165F"/>
    <w:rsid w:val="00501F62"/>
    <w:rsid w:val="00502CC0"/>
    <w:rsid w:val="005031CC"/>
    <w:rsid w:val="0050384C"/>
    <w:rsid w:val="005040D5"/>
    <w:rsid w:val="00504B83"/>
    <w:rsid w:val="00504BF8"/>
    <w:rsid w:val="00504DF1"/>
    <w:rsid w:val="0050516D"/>
    <w:rsid w:val="0050519C"/>
    <w:rsid w:val="00505AF5"/>
    <w:rsid w:val="00506B54"/>
    <w:rsid w:val="005078F4"/>
    <w:rsid w:val="00507C2D"/>
    <w:rsid w:val="005107A9"/>
    <w:rsid w:val="0051202F"/>
    <w:rsid w:val="005125EA"/>
    <w:rsid w:val="005145DC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27F4A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6799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71D"/>
    <w:rsid w:val="005718A5"/>
    <w:rsid w:val="0057197E"/>
    <w:rsid w:val="005723AF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6C1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0673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123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4DDB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737E"/>
    <w:rsid w:val="00617860"/>
    <w:rsid w:val="0062023D"/>
    <w:rsid w:val="00620474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1981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0FAB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56F"/>
    <w:rsid w:val="00656691"/>
    <w:rsid w:val="00656E06"/>
    <w:rsid w:val="006570A4"/>
    <w:rsid w:val="00657AA6"/>
    <w:rsid w:val="00657CC8"/>
    <w:rsid w:val="00657E62"/>
    <w:rsid w:val="00660DFB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2DF2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814"/>
    <w:rsid w:val="00682973"/>
    <w:rsid w:val="00683770"/>
    <w:rsid w:val="00684341"/>
    <w:rsid w:val="0068538C"/>
    <w:rsid w:val="0068541D"/>
    <w:rsid w:val="006858E3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EAF"/>
    <w:rsid w:val="006A5F2A"/>
    <w:rsid w:val="006A75D5"/>
    <w:rsid w:val="006A77EC"/>
    <w:rsid w:val="006B0BD7"/>
    <w:rsid w:val="006B1C64"/>
    <w:rsid w:val="006B1D89"/>
    <w:rsid w:val="006B2F0C"/>
    <w:rsid w:val="006B4900"/>
    <w:rsid w:val="006B4A15"/>
    <w:rsid w:val="006B4C08"/>
    <w:rsid w:val="006B543C"/>
    <w:rsid w:val="006B5597"/>
    <w:rsid w:val="006B6254"/>
    <w:rsid w:val="006B6375"/>
    <w:rsid w:val="006B6400"/>
    <w:rsid w:val="006B6969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5B89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169"/>
    <w:rsid w:val="006E33F0"/>
    <w:rsid w:val="006E56B0"/>
    <w:rsid w:val="006E5CCC"/>
    <w:rsid w:val="006E6795"/>
    <w:rsid w:val="006E67F5"/>
    <w:rsid w:val="006E6C0A"/>
    <w:rsid w:val="006F199D"/>
    <w:rsid w:val="006F1C2F"/>
    <w:rsid w:val="006F21BA"/>
    <w:rsid w:val="006F3D6F"/>
    <w:rsid w:val="006F44E3"/>
    <w:rsid w:val="006F5A61"/>
    <w:rsid w:val="006F65F7"/>
    <w:rsid w:val="006F671E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55F4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278B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266C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B4"/>
    <w:rsid w:val="007520D4"/>
    <w:rsid w:val="00752221"/>
    <w:rsid w:val="0075241E"/>
    <w:rsid w:val="007524EF"/>
    <w:rsid w:val="007524F3"/>
    <w:rsid w:val="007527C9"/>
    <w:rsid w:val="0075289D"/>
    <w:rsid w:val="00752E7E"/>
    <w:rsid w:val="00752FC1"/>
    <w:rsid w:val="00753018"/>
    <w:rsid w:val="00753330"/>
    <w:rsid w:val="00754976"/>
    <w:rsid w:val="00754BF7"/>
    <w:rsid w:val="007558AE"/>
    <w:rsid w:val="007576CD"/>
    <w:rsid w:val="00760676"/>
    <w:rsid w:val="00760AAD"/>
    <w:rsid w:val="0076297B"/>
    <w:rsid w:val="00763C3E"/>
    <w:rsid w:val="00766114"/>
    <w:rsid w:val="007669EE"/>
    <w:rsid w:val="00767590"/>
    <w:rsid w:val="007675C6"/>
    <w:rsid w:val="00770B75"/>
    <w:rsid w:val="00771309"/>
    <w:rsid w:val="00771883"/>
    <w:rsid w:val="00772A9C"/>
    <w:rsid w:val="0077391D"/>
    <w:rsid w:val="00776508"/>
    <w:rsid w:val="00776CAD"/>
    <w:rsid w:val="00780BF9"/>
    <w:rsid w:val="00780C48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3A25"/>
    <w:rsid w:val="007961B2"/>
    <w:rsid w:val="007969BD"/>
    <w:rsid w:val="00796D86"/>
    <w:rsid w:val="00796EB8"/>
    <w:rsid w:val="007975E1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3E79"/>
    <w:rsid w:val="007D4599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05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27F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588C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19C"/>
    <w:rsid w:val="00830818"/>
    <w:rsid w:val="00831520"/>
    <w:rsid w:val="00831531"/>
    <w:rsid w:val="008315DD"/>
    <w:rsid w:val="00831B1B"/>
    <w:rsid w:val="00832341"/>
    <w:rsid w:val="00832994"/>
    <w:rsid w:val="008329C7"/>
    <w:rsid w:val="00832D1E"/>
    <w:rsid w:val="00833D2B"/>
    <w:rsid w:val="008348C8"/>
    <w:rsid w:val="008354E3"/>
    <w:rsid w:val="00835641"/>
    <w:rsid w:val="008371B4"/>
    <w:rsid w:val="0083782F"/>
    <w:rsid w:val="0084011C"/>
    <w:rsid w:val="00841032"/>
    <w:rsid w:val="0084153F"/>
    <w:rsid w:val="00841EC7"/>
    <w:rsid w:val="00841F40"/>
    <w:rsid w:val="00842227"/>
    <w:rsid w:val="00842813"/>
    <w:rsid w:val="00842FFD"/>
    <w:rsid w:val="008430A2"/>
    <w:rsid w:val="0084518C"/>
    <w:rsid w:val="008454A0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2E"/>
    <w:rsid w:val="00871439"/>
    <w:rsid w:val="008737C3"/>
    <w:rsid w:val="008739D3"/>
    <w:rsid w:val="008743F1"/>
    <w:rsid w:val="008760F9"/>
    <w:rsid w:val="00880598"/>
    <w:rsid w:val="00880847"/>
    <w:rsid w:val="00880BAB"/>
    <w:rsid w:val="0088123C"/>
    <w:rsid w:val="008815C4"/>
    <w:rsid w:val="00883E03"/>
    <w:rsid w:val="00884884"/>
    <w:rsid w:val="00884C61"/>
    <w:rsid w:val="00884E96"/>
    <w:rsid w:val="00884EC3"/>
    <w:rsid w:val="00885B83"/>
    <w:rsid w:val="00886D94"/>
    <w:rsid w:val="00887107"/>
    <w:rsid w:val="00887244"/>
    <w:rsid w:val="0088756D"/>
    <w:rsid w:val="0089020C"/>
    <w:rsid w:val="00890279"/>
    <w:rsid w:val="008902B2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23AF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6D43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6E5D"/>
    <w:rsid w:val="008D7354"/>
    <w:rsid w:val="008D7724"/>
    <w:rsid w:val="008E0269"/>
    <w:rsid w:val="008E2A6F"/>
    <w:rsid w:val="008E2E3C"/>
    <w:rsid w:val="008E53BE"/>
    <w:rsid w:val="008E638D"/>
    <w:rsid w:val="008E642C"/>
    <w:rsid w:val="008E6EDE"/>
    <w:rsid w:val="008E7524"/>
    <w:rsid w:val="008E7F84"/>
    <w:rsid w:val="008F193C"/>
    <w:rsid w:val="008F21C5"/>
    <w:rsid w:val="008F3787"/>
    <w:rsid w:val="008F3C33"/>
    <w:rsid w:val="008F5C79"/>
    <w:rsid w:val="008F653B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A80"/>
    <w:rsid w:val="00912DDC"/>
    <w:rsid w:val="00912E2B"/>
    <w:rsid w:val="009142E5"/>
    <w:rsid w:val="009143DF"/>
    <w:rsid w:val="00914B89"/>
    <w:rsid w:val="009156E5"/>
    <w:rsid w:val="00915EC9"/>
    <w:rsid w:val="009164FF"/>
    <w:rsid w:val="0091720E"/>
    <w:rsid w:val="0091722B"/>
    <w:rsid w:val="00917437"/>
    <w:rsid w:val="009211F2"/>
    <w:rsid w:val="00921B1A"/>
    <w:rsid w:val="00921F7D"/>
    <w:rsid w:val="00922D46"/>
    <w:rsid w:val="00923193"/>
    <w:rsid w:val="009233A2"/>
    <w:rsid w:val="009234B5"/>
    <w:rsid w:val="00923DFE"/>
    <w:rsid w:val="009246A1"/>
    <w:rsid w:val="00924C45"/>
    <w:rsid w:val="00924D0D"/>
    <w:rsid w:val="00924D11"/>
    <w:rsid w:val="00925115"/>
    <w:rsid w:val="009307F7"/>
    <w:rsid w:val="009310A0"/>
    <w:rsid w:val="00931EA0"/>
    <w:rsid w:val="00931F4C"/>
    <w:rsid w:val="0093253A"/>
    <w:rsid w:val="009344E2"/>
    <w:rsid w:val="00934DB6"/>
    <w:rsid w:val="00935543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5F06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8F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4F32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DE8"/>
    <w:rsid w:val="00A11ED7"/>
    <w:rsid w:val="00A13C76"/>
    <w:rsid w:val="00A14BE6"/>
    <w:rsid w:val="00A17215"/>
    <w:rsid w:val="00A20204"/>
    <w:rsid w:val="00A208B5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1F55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26FE"/>
    <w:rsid w:val="00A434E6"/>
    <w:rsid w:val="00A434F1"/>
    <w:rsid w:val="00A452FE"/>
    <w:rsid w:val="00A45A89"/>
    <w:rsid w:val="00A460F2"/>
    <w:rsid w:val="00A46786"/>
    <w:rsid w:val="00A47240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5E0"/>
    <w:rsid w:val="00A60B48"/>
    <w:rsid w:val="00A61380"/>
    <w:rsid w:val="00A61982"/>
    <w:rsid w:val="00A61EA6"/>
    <w:rsid w:val="00A620B7"/>
    <w:rsid w:val="00A62E85"/>
    <w:rsid w:val="00A63777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A7E35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D47"/>
    <w:rsid w:val="00AC1EB9"/>
    <w:rsid w:val="00AC208A"/>
    <w:rsid w:val="00AC247F"/>
    <w:rsid w:val="00AC27D6"/>
    <w:rsid w:val="00AC2A4B"/>
    <w:rsid w:val="00AC2BE4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1CE3"/>
    <w:rsid w:val="00AD206F"/>
    <w:rsid w:val="00AD41E5"/>
    <w:rsid w:val="00AD41FD"/>
    <w:rsid w:val="00AD5087"/>
    <w:rsid w:val="00AD6F88"/>
    <w:rsid w:val="00AD728E"/>
    <w:rsid w:val="00AE0364"/>
    <w:rsid w:val="00AE1522"/>
    <w:rsid w:val="00AE1D50"/>
    <w:rsid w:val="00AE1FB3"/>
    <w:rsid w:val="00AE2645"/>
    <w:rsid w:val="00AE2BD2"/>
    <w:rsid w:val="00AE2C7F"/>
    <w:rsid w:val="00AE3040"/>
    <w:rsid w:val="00AE3C28"/>
    <w:rsid w:val="00AE49BC"/>
    <w:rsid w:val="00AE4B06"/>
    <w:rsid w:val="00AE5F17"/>
    <w:rsid w:val="00AE6F3F"/>
    <w:rsid w:val="00AE6F50"/>
    <w:rsid w:val="00AE7237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4DF2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0DB5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2AAC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8D9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182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3BF3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179A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56DF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314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5BDF"/>
    <w:rsid w:val="00BE63A6"/>
    <w:rsid w:val="00BE728F"/>
    <w:rsid w:val="00BE7D9F"/>
    <w:rsid w:val="00BF055F"/>
    <w:rsid w:val="00BF2DFB"/>
    <w:rsid w:val="00BF44D0"/>
    <w:rsid w:val="00BF48F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143"/>
    <w:rsid w:val="00C139F5"/>
    <w:rsid w:val="00C143CE"/>
    <w:rsid w:val="00C1464E"/>
    <w:rsid w:val="00C1609E"/>
    <w:rsid w:val="00C16183"/>
    <w:rsid w:val="00C1631A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54F1"/>
    <w:rsid w:val="00C26527"/>
    <w:rsid w:val="00C30749"/>
    <w:rsid w:val="00C3145D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1E41"/>
    <w:rsid w:val="00C42AA0"/>
    <w:rsid w:val="00C42CD7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5C62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753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4718"/>
    <w:rsid w:val="00C95E11"/>
    <w:rsid w:val="00C96E72"/>
    <w:rsid w:val="00C96EDA"/>
    <w:rsid w:val="00CA005D"/>
    <w:rsid w:val="00CA242E"/>
    <w:rsid w:val="00CA3143"/>
    <w:rsid w:val="00CA3DDF"/>
    <w:rsid w:val="00CA5FA6"/>
    <w:rsid w:val="00CA6A0F"/>
    <w:rsid w:val="00CA6AB1"/>
    <w:rsid w:val="00CA6C53"/>
    <w:rsid w:val="00CA6C90"/>
    <w:rsid w:val="00CA71CF"/>
    <w:rsid w:val="00CB0646"/>
    <w:rsid w:val="00CB0EF4"/>
    <w:rsid w:val="00CB0F71"/>
    <w:rsid w:val="00CB27A3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2B3D"/>
    <w:rsid w:val="00CC3789"/>
    <w:rsid w:val="00CC40D4"/>
    <w:rsid w:val="00CC4BCA"/>
    <w:rsid w:val="00CC5926"/>
    <w:rsid w:val="00CC6127"/>
    <w:rsid w:val="00CC66B9"/>
    <w:rsid w:val="00CC66D5"/>
    <w:rsid w:val="00CC66DB"/>
    <w:rsid w:val="00CC79E7"/>
    <w:rsid w:val="00CD0779"/>
    <w:rsid w:val="00CD081F"/>
    <w:rsid w:val="00CD1DED"/>
    <w:rsid w:val="00CD2B98"/>
    <w:rsid w:val="00CD6E9C"/>
    <w:rsid w:val="00CD71A0"/>
    <w:rsid w:val="00CD781A"/>
    <w:rsid w:val="00CD7DBE"/>
    <w:rsid w:val="00CE061A"/>
    <w:rsid w:val="00CE1CE2"/>
    <w:rsid w:val="00CE2421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0B05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6810"/>
    <w:rsid w:val="00D3722F"/>
    <w:rsid w:val="00D37DB2"/>
    <w:rsid w:val="00D407EA"/>
    <w:rsid w:val="00D40F34"/>
    <w:rsid w:val="00D4136B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508"/>
    <w:rsid w:val="00D77DA6"/>
    <w:rsid w:val="00D801C1"/>
    <w:rsid w:val="00D81D4D"/>
    <w:rsid w:val="00D8355A"/>
    <w:rsid w:val="00D83E2A"/>
    <w:rsid w:val="00D84152"/>
    <w:rsid w:val="00D841C9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2641"/>
    <w:rsid w:val="00DA2683"/>
    <w:rsid w:val="00DA2CDF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4D86"/>
    <w:rsid w:val="00E55A6A"/>
    <w:rsid w:val="00E57E3A"/>
    <w:rsid w:val="00E57FCC"/>
    <w:rsid w:val="00E60159"/>
    <w:rsid w:val="00E603BD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23B7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6749"/>
    <w:rsid w:val="00EA777B"/>
    <w:rsid w:val="00EB0300"/>
    <w:rsid w:val="00EB08B0"/>
    <w:rsid w:val="00EB0C3C"/>
    <w:rsid w:val="00EB2A05"/>
    <w:rsid w:val="00EB2CAF"/>
    <w:rsid w:val="00EB3142"/>
    <w:rsid w:val="00EB3997"/>
    <w:rsid w:val="00EB600D"/>
    <w:rsid w:val="00EB6A2F"/>
    <w:rsid w:val="00EB6CF3"/>
    <w:rsid w:val="00EC07B8"/>
    <w:rsid w:val="00EC1B45"/>
    <w:rsid w:val="00EC1F77"/>
    <w:rsid w:val="00EC40EC"/>
    <w:rsid w:val="00EC64B0"/>
    <w:rsid w:val="00EC678F"/>
    <w:rsid w:val="00EC7047"/>
    <w:rsid w:val="00EC7A26"/>
    <w:rsid w:val="00EC7B16"/>
    <w:rsid w:val="00EC7E8D"/>
    <w:rsid w:val="00ED00F8"/>
    <w:rsid w:val="00ED08C0"/>
    <w:rsid w:val="00ED0AC3"/>
    <w:rsid w:val="00ED1303"/>
    <w:rsid w:val="00ED21B2"/>
    <w:rsid w:val="00ED26A3"/>
    <w:rsid w:val="00ED2B9B"/>
    <w:rsid w:val="00ED2E44"/>
    <w:rsid w:val="00ED2EEF"/>
    <w:rsid w:val="00ED3031"/>
    <w:rsid w:val="00ED303B"/>
    <w:rsid w:val="00ED3735"/>
    <w:rsid w:val="00ED4760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1A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071C0"/>
    <w:rsid w:val="00F11E94"/>
    <w:rsid w:val="00F12E2D"/>
    <w:rsid w:val="00F12F87"/>
    <w:rsid w:val="00F13542"/>
    <w:rsid w:val="00F143BA"/>
    <w:rsid w:val="00F15347"/>
    <w:rsid w:val="00F15F51"/>
    <w:rsid w:val="00F16011"/>
    <w:rsid w:val="00F164BA"/>
    <w:rsid w:val="00F16836"/>
    <w:rsid w:val="00F1751E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432"/>
    <w:rsid w:val="00F23FAC"/>
    <w:rsid w:val="00F242C4"/>
    <w:rsid w:val="00F24504"/>
    <w:rsid w:val="00F24F9D"/>
    <w:rsid w:val="00F26582"/>
    <w:rsid w:val="00F27C4E"/>
    <w:rsid w:val="00F3021D"/>
    <w:rsid w:val="00F303F9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4D87"/>
    <w:rsid w:val="00F35639"/>
    <w:rsid w:val="00F375BA"/>
    <w:rsid w:val="00F40687"/>
    <w:rsid w:val="00F40F2A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47E1F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31F"/>
    <w:rsid w:val="00F56415"/>
    <w:rsid w:val="00F56DFB"/>
    <w:rsid w:val="00F56E47"/>
    <w:rsid w:val="00F56F35"/>
    <w:rsid w:val="00F5795F"/>
    <w:rsid w:val="00F602B9"/>
    <w:rsid w:val="00F60E6C"/>
    <w:rsid w:val="00F63DA6"/>
    <w:rsid w:val="00F64119"/>
    <w:rsid w:val="00F64301"/>
    <w:rsid w:val="00F643D1"/>
    <w:rsid w:val="00F644F7"/>
    <w:rsid w:val="00F650C5"/>
    <w:rsid w:val="00F65C3F"/>
    <w:rsid w:val="00F672EC"/>
    <w:rsid w:val="00F675B7"/>
    <w:rsid w:val="00F675F3"/>
    <w:rsid w:val="00F67D6C"/>
    <w:rsid w:val="00F70839"/>
    <w:rsid w:val="00F7094D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29B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3D0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02EB"/>
    <w:rsid w:val="00FA154F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48C3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2BEF"/>
    <w:rsid w:val="00FE33B3"/>
    <w:rsid w:val="00FE3EC0"/>
    <w:rsid w:val="00FE5396"/>
    <w:rsid w:val="00FE5503"/>
    <w:rsid w:val="00FE5933"/>
    <w:rsid w:val="00FE5CE0"/>
    <w:rsid w:val="00FE5F57"/>
    <w:rsid w:val="00FE6215"/>
    <w:rsid w:val="00FF0BFC"/>
    <w:rsid w:val="00FF2066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58B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6D516A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6A2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2018</c:v>
                </c:pt>
                <c:pt idx="1">
                  <c:v>октобар 2019</c:v>
                </c:pt>
                <c:pt idx="2">
                  <c:v>октобар 2020</c:v>
                </c:pt>
                <c:pt idx="3">
                  <c:v>септембар 2021</c:v>
                </c:pt>
                <c:pt idx="4">
                  <c:v>октобар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65</c:v>
                </c:pt>
                <c:pt idx="4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3F-49E1-AAA3-ED3F0280AADD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2018</c:v>
                </c:pt>
                <c:pt idx="1">
                  <c:v>октобар 2019</c:v>
                </c:pt>
                <c:pt idx="2">
                  <c:v>октобар 2020</c:v>
                </c:pt>
                <c:pt idx="3">
                  <c:v>септембар 2021</c:v>
                </c:pt>
                <c:pt idx="4">
                  <c:v>октобар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71</c:v>
                </c:pt>
                <c:pt idx="1">
                  <c:v>71</c:v>
                </c:pt>
                <c:pt idx="2">
                  <c:v>74</c:v>
                </c:pt>
                <c:pt idx="3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3F-49E1-AAA3-ED3F0280AA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823808"/>
        <c:axId val="1"/>
      </c:barChart>
      <c:catAx>
        <c:axId val="326823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32682380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2018</c:v>
                </c:pt>
                <c:pt idx="1">
                  <c:v>октобар 2019</c:v>
                </c:pt>
                <c:pt idx="2">
                  <c:v>октобар 2020</c:v>
                </c:pt>
                <c:pt idx="3">
                  <c:v>септембар 2021</c:v>
                </c:pt>
                <c:pt idx="4">
                  <c:v>октобар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65</c:v>
                </c:pt>
                <c:pt idx="4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7-4ABB-9E4E-89BD80123343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октобар 2018</c:v>
                </c:pt>
                <c:pt idx="1">
                  <c:v>октобар 2019</c:v>
                </c:pt>
                <c:pt idx="2">
                  <c:v>октобар 2020</c:v>
                </c:pt>
                <c:pt idx="3">
                  <c:v>септембар 2021</c:v>
                </c:pt>
                <c:pt idx="4">
                  <c:v>октобар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37</c:v>
                </c:pt>
                <c:pt idx="1">
                  <c:v>37</c:v>
                </c:pt>
                <c:pt idx="2">
                  <c:v>38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87-4ABB-9E4E-89BD80123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823808"/>
        <c:axId val="1"/>
      </c:barChart>
      <c:catAx>
        <c:axId val="326823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32682380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DC53-48CB-9630-75BBD54D36A0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DC53-48CB-9630-75BBD54D36A0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DC53-48CB-9630-75BBD54D36A0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DC53-48CB-9630-75BBD54D36A0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DC53-48CB-9630-75BBD54D36A0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DC53-48CB-9630-75BBD54D36A0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DC53-48CB-9630-75BBD54D36A0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DC53-48CB-9630-75BBD54D36A0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DC53-48CB-9630-75BBD54D36A0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DC53-48CB-9630-75BBD54D36A0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DC53-48CB-9630-75BBD54D36A0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DC53-48CB-9630-75BBD54D36A0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DC53-48CB-9630-75BBD54D36A0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0.38213039888317363</c:v>
                </c:pt>
                <c:pt idx="1">
                  <c:v>9.4355723962670654E-2</c:v>
                </c:pt>
                <c:pt idx="2">
                  <c:v>3.7790096508805222E-2</c:v>
                </c:pt>
                <c:pt idx="3">
                  <c:v>0.19816336467707951</c:v>
                </c:pt>
                <c:pt idx="4">
                  <c:v>4.0305711498993549E-2</c:v>
                </c:pt>
                <c:pt idx="5">
                  <c:v>3.4458401403212845E-2</c:v>
                </c:pt>
                <c:pt idx="6">
                  <c:v>7.5762471135084525E-2</c:v>
                </c:pt>
                <c:pt idx="7">
                  <c:v>2.6697297480415844E-2</c:v>
                </c:pt>
                <c:pt idx="8">
                  <c:v>6.161455433885122E-2</c:v>
                </c:pt>
                <c:pt idx="9">
                  <c:v>6.2188186861110144E-3</c:v>
                </c:pt>
                <c:pt idx="10">
                  <c:v>1.1294417334472001E-2</c:v>
                </c:pt>
                <c:pt idx="11">
                  <c:v>3.1208744091129958E-2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C53-48CB-9630-75BBD54D3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1FDD-446D-98D0-4F555AF0B5C4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1FDD-446D-98D0-4F555AF0B5C4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1FDD-446D-98D0-4F555AF0B5C4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1FDD-446D-98D0-4F555AF0B5C4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1FDD-446D-98D0-4F555AF0B5C4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1FDD-446D-98D0-4F555AF0B5C4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1FDD-446D-98D0-4F555AF0B5C4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1FDD-446D-98D0-4F555AF0B5C4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1FDD-446D-98D0-4F555AF0B5C4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1FDD-446D-98D0-4F555AF0B5C4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1FDD-446D-98D0-4F555AF0B5C4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1FDD-446D-98D0-4F555AF0B5C4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1FDD-446D-98D0-4F555AF0B5C4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0.4548598490268374</c:v>
                </c:pt>
                <c:pt idx="1">
                  <c:v>8.2756677569438608E-2</c:v>
                </c:pt>
                <c:pt idx="2">
                  <c:v>2.8671745900538941E-2</c:v>
                </c:pt>
                <c:pt idx="3">
                  <c:v>0.19311134939534896</c:v>
                </c:pt>
                <c:pt idx="4">
                  <c:v>4.1083087761219238E-2</c:v>
                </c:pt>
                <c:pt idx="5">
                  <c:v>3.6430736637805043E-2</c:v>
                </c:pt>
                <c:pt idx="6">
                  <c:v>5.6963567790788518E-2</c:v>
                </c:pt>
                <c:pt idx="7">
                  <c:v>2.4333298400613181E-2</c:v>
                </c:pt>
                <c:pt idx="8">
                  <c:v>3.7941842665809959E-2</c:v>
                </c:pt>
                <c:pt idx="9">
                  <c:v>3.1419813822509226E-3</c:v>
                </c:pt>
                <c:pt idx="10">
                  <c:v>7.3199183506978405E-3</c:v>
                </c:pt>
                <c:pt idx="11">
                  <c:v>3.3385945118651394E-2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FDD-446D-98D0-4F555AF0B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59187-5C20-4A34-8543-F1BF34B1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4750</Words>
  <Characters>27081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 Canic</cp:lastModifiedBy>
  <cp:revision>38</cp:revision>
  <cp:lastPrinted>2021-12-30T10:26:00Z</cp:lastPrinted>
  <dcterms:created xsi:type="dcterms:W3CDTF">2021-12-27T12:36:00Z</dcterms:created>
  <dcterms:modified xsi:type="dcterms:W3CDTF">2021-12-30T10:33:00Z</dcterms:modified>
</cp:coreProperties>
</file>